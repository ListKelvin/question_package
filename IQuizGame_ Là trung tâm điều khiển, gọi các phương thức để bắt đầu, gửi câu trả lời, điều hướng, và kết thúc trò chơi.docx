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color w:val="000000"/>
          <w:sz w:val="26"/>
          <w:szCs w:val="26"/>
        </w:rPr>
      </w:pPr>
      <w:bookmarkStart w:id="1" w:name="_GoBack"/>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2">
      <w:pPr>
        <w:numPr>
          <w:ilvl w:val="0"/>
          <w:numId w:val="1"/>
        </w:numPr>
        <w:spacing w:before="240" w:after="0" w:afterAutospacing="0"/>
        <w:ind w:left="720" w:hanging="360"/>
      </w:pPr>
      <w:r>
        <w:rPr>
          <w:b/>
          <w:rtl w:val="0"/>
        </w:rPr>
        <w:t>IQuizGame</w:t>
      </w:r>
      <w:r>
        <w:rPr>
          <w:rtl w:val="0"/>
        </w:rPr>
        <w:t>: Là trung tâm điều khiển, gọi các phương thức để bắt đầu, gửi câu trả lời, điều hướng, và kết thúc trò chơi. Nó tương tác với IQuizState để quản lý trạng thái.</w:t>
      </w:r>
    </w:p>
    <w:p w14:paraId="00000003">
      <w:pPr>
        <w:numPr>
          <w:ilvl w:val="0"/>
          <w:numId w:val="1"/>
        </w:numPr>
        <w:spacing w:before="0" w:beforeAutospacing="0" w:after="0" w:afterAutospacing="0"/>
        <w:ind w:left="720" w:hanging="360"/>
      </w:pPr>
      <w:r>
        <w:rPr>
          <w:b/>
          <w:rtl w:val="0"/>
        </w:rPr>
        <w:t>IQuizState</w:t>
      </w:r>
      <w:r>
        <w:rPr>
          <w:rtl w:val="0"/>
        </w:rPr>
        <w:t>: Lưu trữ trạng thái trò chơi, bao gồm danh sách câu hỏi (questions), câu trả lời của người dùng (userAnswers), và các thông tin khác (score, startTime, v.v.).</w:t>
      </w:r>
    </w:p>
    <w:p w14:paraId="00000004">
      <w:pPr>
        <w:numPr>
          <w:ilvl w:val="0"/>
          <w:numId w:val="1"/>
        </w:numPr>
        <w:spacing w:before="0" w:beforeAutospacing="0" w:after="0" w:afterAutospacing="0"/>
        <w:ind w:left="720" w:hanging="360"/>
      </w:pPr>
      <w:r>
        <w:rPr>
          <w:b/>
          <w:rtl w:val="0"/>
        </w:rPr>
        <w:t>IQuestion</w:t>
      </w:r>
      <w:r>
        <w:rPr>
          <w:rtl w:val="0"/>
        </w:rPr>
        <w:t>: Định nghĩa cấu trúc và hành vi của mỗi câu hỏi, bao gồm options (lựa chọn), correctAnswer (câu trả lời đúng), và handleAnswer() (xử lý câu trả lời).</w:t>
      </w:r>
    </w:p>
    <w:p w14:paraId="00000005">
      <w:pPr>
        <w:numPr>
          <w:ilvl w:val="0"/>
          <w:numId w:val="1"/>
        </w:numPr>
        <w:spacing w:before="0" w:beforeAutospacing="0" w:after="0" w:afterAutospacing="0"/>
        <w:ind w:left="720" w:hanging="360"/>
      </w:pPr>
      <w:r>
        <w:rPr>
          <w:b/>
          <w:rtl w:val="0"/>
        </w:rPr>
        <w:t>IOption</w:t>
      </w:r>
      <w:r>
        <w:rPr>
          <w:rtl w:val="0"/>
        </w:rPr>
        <w:t>: Biểu diễn các lựa chọn cho câu hỏi (nếu có), ví dụ: các đáp án trong câu trắc nghiệm.</w:t>
      </w:r>
    </w:p>
    <w:p w14:paraId="00000006">
      <w:pPr>
        <w:numPr>
          <w:ilvl w:val="0"/>
          <w:numId w:val="1"/>
        </w:numPr>
        <w:spacing w:before="0" w:beforeAutospacing="0" w:after="240"/>
        <w:ind w:left="720" w:hanging="360"/>
      </w:pPr>
      <w:r>
        <w:rPr>
          <w:b/>
          <w:rtl w:val="0"/>
        </w:rPr>
        <w:t>IAnswer</w:t>
      </w:r>
      <w:r>
        <w:rPr>
          <w:rtl w:val="0"/>
        </w:rPr>
        <w:t>: Lưu trữ câu trả lời của người dùng, với value thuộc kiểu AnswerValue, và được lưu trong IQuizState.userAnswers.</w:t>
      </w:r>
    </w:p>
    <w:p w14:paraId="00000007">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8">
      <w:pPr>
        <w:pStyle w:val="4"/>
        <w:keepNext w:val="0"/>
        <w:keepLines w:val="0"/>
        <w:spacing w:before="280"/>
        <w:rPr>
          <w:b/>
          <w:color w:val="000000"/>
          <w:sz w:val="26"/>
          <w:szCs w:val="26"/>
        </w:rPr>
      </w:pPr>
      <w:bookmarkStart w:id="0" w:name="_uhuugifpndoz" w:colFirst="0" w:colLast="0"/>
      <w:bookmarkEnd w:id="0"/>
      <w:r>
        <w:rPr>
          <w:b/>
          <w:color w:val="000000"/>
          <w:sz w:val="26"/>
          <w:szCs w:val="26"/>
          <w:rtl w:val="0"/>
        </w:rPr>
        <w:t>Ví dụ minh họa</w:t>
      </w:r>
    </w:p>
    <w:p w14:paraId="00000009">
      <w:pPr>
        <w:spacing w:before="240" w:after="240"/>
      </w:pPr>
      <w:r>
        <w:rPr>
          <w:rtl w:val="0"/>
        </w:rPr>
        <w:t>Giả sử trò chơi có 3 câu hỏi:</w:t>
      </w:r>
    </w:p>
    <w:p w14:paraId="0000000A">
      <w:pPr>
        <w:numPr>
          <w:ilvl w:val="0"/>
          <w:numId w:val="2"/>
        </w:numPr>
        <w:spacing w:before="240" w:after="0" w:afterAutospacing="0"/>
        <w:ind w:left="720" w:hanging="360"/>
      </w:pPr>
      <w:r>
        <w:rPr>
          <w:rtl w:val="0"/>
        </w:rPr>
        <w:t>Câu trắc nghiệm: "OOP là gì?" (IMultipleChoiceQuestion).</w:t>
      </w:r>
    </w:p>
    <w:p w14:paraId="0000000B">
      <w:pPr>
        <w:numPr>
          <w:ilvl w:val="0"/>
          <w:numId w:val="2"/>
        </w:numPr>
        <w:spacing w:before="0" w:beforeAutospacing="0" w:after="0" w:afterAutospacing="0"/>
        <w:ind w:left="720" w:hanging="360"/>
      </w:pPr>
      <w:r>
        <w:rPr>
          <w:rtl w:val="0"/>
        </w:rPr>
        <w:t>Câu điền chỗ trống: "console.log() là ___" (IFillInTheBlankQuestion).</w:t>
      </w:r>
    </w:p>
    <w:p w14:paraId="0000000C">
      <w:pPr>
        <w:numPr>
          <w:ilvl w:val="0"/>
          <w:numId w:val="2"/>
        </w:numPr>
        <w:spacing w:before="0" w:beforeAutospacing="0" w:after="0" w:afterAutospacing="0"/>
        <w:ind w:left="720" w:hanging="360"/>
      </w:pPr>
      <w:r>
        <w:rPr>
          <w:rtl w:val="0"/>
        </w:rPr>
        <w:t>Câu hotspot: "Chọn thuật toán thích hợp cho giải thuật sau" (IHotspotQuestion).</w:t>
      </w:r>
    </w:p>
    <w:p w14:paraId="0000000D">
      <w:pPr>
        <w:numPr>
          <w:ilvl w:val="0"/>
          <w:numId w:val="3"/>
        </w:numPr>
        <w:spacing w:before="0" w:beforeAutospacing="0" w:after="0" w:afterAutospacing="0"/>
        <w:ind w:left="720" w:hanging="360"/>
      </w:pPr>
      <w:r>
        <w:rPr>
          <w:b/>
          <w:rtl w:val="0"/>
        </w:rPr>
        <w:t>Bắt đầu</w:t>
      </w:r>
      <w:r>
        <w:rPr>
          <w:rtl w:val="0"/>
        </w:rPr>
        <w:t>: IQuizGame.startQuiz() khởi tạo IQuizState, đặt currentQuestionIndex = 0.</w:t>
      </w:r>
    </w:p>
    <w:p w14:paraId="0000000E">
      <w:pPr>
        <w:numPr>
          <w:ilvl w:val="0"/>
          <w:numId w:val="3"/>
        </w:numPr>
        <w:spacing w:before="0" w:beforeAutospacing="0" w:after="0" w:afterAutospacing="0"/>
        <w:ind w:left="720" w:hanging="360"/>
      </w:pPr>
      <w:r>
        <w:rPr>
          <w:b/>
          <w:rtl w:val="0"/>
        </w:rPr>
        <w:t>Câu 1 (Trắc nghiệm)</w:t>
      </w:r>
      <w:r>
        <w:rPr>
          <w:rtl w:val="0"/>
        </w:rPr>
        <w:t>:</w:t>
      </w:r>
    </w:p>
    <w:p w14:paraId="0000000F">
      <w:pPr>
        <w:numPr>
          <w:ilvl w:val="1"/>
          <w:numId w:val="3"/>
        </w:numPr>
        <w:spacing w:before="0" w:beforeAutospacing="0" w:after="0" w:afterAutospacing="0"/>
        <w:ind w:left="1440" w:hanging="360"/>
      </w:pPr>
      <w:r>
        <w:rPr>
          <w:rtl w:val="0"/>
        </w:rPr>
        <w:t>Hiển thị câu hỏi và các lựa chọn (IOption[]): ["Paris", "London"].</w:t>
      </w:r>
    </w:p>
    <w:p w14:paraId="00000010">
      <w:pPr>
        <w:numPr>
          <w:ilvl w:val="1"/>
          <w:numId w:val="3"/>
        </w:numPr>
        <w:spacing w:before="0" w:beforeAutospacing="0" w:after="0" w:afterAutospacing="0"/>
        <w:ind w:left="1440" w:hanging="360"/>
      </w:pPr>
      <w:r>
        <w:rPr>
          <w:rtl w:val="0"/>
        </w:rPr>
        <w:t>Người dùng chọn "Paris", hệ thống tạo IAnswer: { questionId: "q1", value: { type: 'text', value: "Paris" } }.</w:t>
      </w:r>
    </w:p>
    <w:p w14:paraId="00000011">
      <w:pPr>
        <w:numPr>
          <w:ilvl w:val="1"/>
          <w:numId w:val="3"/>
        </w:numPr>
        <w:spacing w:before="0" w:beforeAutospacing="0" w:after="0" w:afterAutospacing="0"/>
        <w:ind w:left="1440" w:hanging="360"/>
      </w:pPr>
      <w:r>
        <w:rPr>
          <w:rtl w:val="0"/>
        </w:rPr>
        <w:t>handleAnswer() kiểm tra, thấy đúng, tăng score và lưu vào userAnswers.</w:t>
      </w:r>
    </w:p>
    <w:p w14:paraId="00000012">
      <w:pPr>
        <w:numPr>
          <w:ilvl w:val="0"/>
          <w:numId w:val="3"/>
        </w:numPr>
        <w:spacing w:before="0" w:beforeAutospacing="0" w:after="0" w:afterAutospacing="0"/>
        <w:ind w:left="720" w:hanging="360"/>
      </w:pPr>
      <w:r>
        <w:rPr>
          <w:b/>
          <w:rtl w:val="0"/>
        </w:rPr>
        <w:t>Chuyển tiếp</w:t>
      </w:r>
      <w:r>
        <w:rPr>
          <w:rtl w:val="0"/>
        </w:rPr>
        <w:t>: Người dùng gọi nextQuestion(), currentQuestionIndex tăng lên 1.</w:t>
      </w:r>
    </w:p>
    <w:p w14:paraId="00000013">
      <w:pPr>
        <w:numPr>
          <w:ilvl w:val="0"/>
          <w:numId w:val="3"/>
        </w:numPr>
        <w:spacing w:before="0" w:beforeAutospacing="0" w:after="0" w:afterAutospacing="0"/>
        <w:ind w:left="720" w:hanging="360"/>
      </w:pPr>
      <w:r>
        <w:rPr>
          <w:b/>
          <w:rtl w:val="0"/>
        </w:rPr>
        <w:t>Câu 2 (Điền chỗ trống)</w:t>
      </w:r>
      <w:r>
        <w:rPr>
          <w:rtl w:val="0"/>
        </w:rPr>
        <w:t>:</w:t>
      </w:r>
    </w:p>
    <w:p w14:paraId="00000014">
      <w:pPr>
        <w:numPr>
          <w:ilvl w:val="1"/>
          <w:numId w:val="3"/>
        </w:numPr>
        <w:spacing w:before="0" w:beforeAutospacing="0" w:after="0" w:afterAutospacing="0"/>
        <w:ind w:left="1440" w:hanging="360"/>
      </w:pPr>
      <w:r>
        <w:rPr>
          <w:rtl w:val="0"/>
        </w:rPr>
        <w:t>Hiển thị ô nhập liệu, người dùng nhập "Jupiter".</w:t>
      </w:r>
    </w:p>
    <w:p w14:paraId="00000015">
      <w:pPr>
        <w:numPr>
          <w:ilvl w:val="1"/>
          <w:numId w:val="3"/>
        </w:numPr>
        <w:spacing w:before="0" w:beforeAutospacing="0" w:after="0" w:afterAutospacing="0"/>
        <w:ind w:left="1440" w:hanging="360"/>
      </w:pPr>
      <w:r>
        <w:rPr>
          <w:rtl w:val="0"/>
        </w:rPr>
        <w:t>Tạo IAnswer: { questionId: "q2", value: { type: 'text', value: "Jupiter" } }.</w:t>
      </w:r>
    </w:p>
    <w:p w14:paraId="00000016">
      <w:pPr>
        <w:numPr>
          <w:ilvl w:val="1"/>
          <w:numId w:val="3"/>
        </w:numPr>
        <w:spacing w:before="0" w:beforeAutospacing="0" w:after="0" w:afterAutospacing="0"/>
        <w:ind w:left="1440" w:hanging="360"/>
      </w:pPr>
      <w:r>
        <w:rPr>
          <w:rtl w:val="0"/>
        </w:rPr>
        <w:t>handleAnswer() kiểm tra, đúng, tăng score.</w:t>
      </w:r>
    </w:p>
    <w:p w14:paraId="00000017">
      <w:pPr>
        <w:numPr>
          <w:ilvl w:val="0"/>
          <w:numId w:val="3"/>
        </w:numPr>
        <w:spacing w:before="0" w:beforeAutospacing="0" w:after="0" w:afterAutospacing="0"/>
        <w:ind w:left="720" w:hanging="360"/>
      </w:pPr>
      <w:r>
        <w:rPr>
          <w:b/>
          <w:rtl w:val="0"/>
        </w:rPr>
        <w:t>Câu 3 (Hotspot)</w:t>
      </w:r>
      <w:r>
        <w:rPr>
          <w:rtl w:val="0"/>
        </w:rPr>
        <w:t>:</w:t>
      </w:r>
    </w:p>
    <w:p w14:paraId="00000018">
      <w:pPr>
        <w:numPr>
          <w:ilvl w:val="1"/>
          <w:numId w:val="3"/>
        </w:numPr>
        <w:spacing w:before="0" w:beforeAutospacing="0" w:after="0" w:afterAutospacing="0"/>
        <w:ind w:left="1440" w:hanging="360"/>
      </w:pPr>
      <w:r>
        <w:rPr>
          <w:rtl w:val="0"/>
        </w:rPr>
        <w:t>Hiển thị bản đồ, người dùng nhấp vào tọa độ { x: 100, y: 200 }.</w:t>
      </w:r>
    </w:p>
    <w:p w14:paraId="00000019">
      <w:pPr>
        <w:numPr>
          <w:ilvl w:val="1"/>
          <w:numId w:val="3"/>
        </w:numPr>
        <w:spacing w:before="0" w:beforeAutospacing="0" w:after="0" w:afterAutospacing="0"/>
        <w:ind w:left="1440" w:hanging="360"/>
      </w:pPr>
      <w:r>
        <w:rPr>
          <w:rtl w:val="0"/>
        </w:rPr>
        <w:t>Tạo IAnswer: { questionId: "q3", value: { type: 'coordinates', value: { x: 100, y: 200 } } }.</w:t>
      </w:r>
    </w:p>
    <w:p w14:paraId="0000001A">
      <w:pPr>
        <w:numPr>
          <w:ilvl w:val="1"/>
          <w:numId w:val="3"/>
        </w:numPr>
        <w:spacing w:before="0" w:beforeAutospacing="0" w:after="0" w:afterAutospacing="0"/>
        <w:ind w:left="1440" w:hanging="360"/>
      </w:pPr>
      <w:r>
        <w:rPr>
          <w:rtl w:val="0"/>
        </w:rPr>
        <w:t>handleAnswer() kiểm tra, đúng, tăng score.</w:t>
      </w:r>
    </w:p>
    <w:p w14:paraId="0000001B">
      <w:pPr>
        <w:numPr>
          <w:ilvl w:val="0"/>
          <w:numId w:val="3"/>
        </w:numPr>
        <w:spacing w:before="0" w:beforeAutospacing="0" w:after="240"/>
        <w:ind w:left="720" w:hanging="360"/>
      </w:pPr>
      <w:r>
        <w:rPr>
          <w:b/>
          <w:rtl w:val="0"/>
        </w:rPr>
        <w:t>Kết thúc</w:t>
      </w:r>
      <w:r>
        <w:rPr>
          <w:rtl w:val="0"/>
        </w:rPr>
        <w:t>: Người dùng gọi endQuiz(), tính điểm cuối (3/3), hiển thị kết quả.</w:t>
      </w:r>
    </w:p>
    <w:p w14:paraId="0000001C">
      <w:r>
        <w:pict>
          <v:rect id="_x0000_i1027" o:spt="1" style="height:1.5pt;width:0pt;" fillcolor="#A0A0A0" filled="t" stroked="f" coordsize="21600,21600" o:hr="t" o:hrstd="t" o:hralign="center">
            <v:path/>
            <v:fill on="t" focussize="0,0"/>
            <v:stroke on="f"/>
            <v:imagedata o:title=""/>
            <o:lock v:ext="edit"/>
            <w10:wrap type="none"/>
            <w10:anchorlock/>
          </v:rect>
        </w:pict>
      </w:r>
    </w:p>
    <w:p w14:paraId="304D6104">
      <w:pPr>
        <w:pStyle w:val="4"/>
        <w:keepNext w:val="0"/>
        <w:keepLines w:val="0"/>
        <w:widowControl/>
        <w:suppressLineNumbers w:val="0"/>
      </w:pPr>
      <w:r>
        <w:t xml:space="preserve">1. </w:t>
      </w:r>
      <w:r>
        <w:rPr>
          <w:rStyle w:val="11"/>
        </w:rPr>
        <w:t>Core Types</w:t>
      </w:r>
    </w:p>
    <w:p w14:paraId="32EB6DF7">
      <w:pPr>
        <w:pStyle w:val="10"/>
        <w:keepNext w:val="0"/>
        <w:keepLines w:val="0"/>
        <w:widowControl/>
        <w:suppressLineNumbers w:val="0"/>
        <w:spacing w:before="0" w:beforeAutospacing="1" w:after="0" w:afterAutospacing="1"/>
        <w:ind w:left="0" w:right="0"/>
      </w:pPr>
      <w:r>
        <w:t>These foundational types define the data structures used across the quiz system.</w:t>
      </w:r>
    </w:p>
    <w:p w14:paraId="0995BEFC">
      <w:pPr>
        <w:keepNext w:val="0"/>
        <w:keepLines w:val="0"/>
        <w:widowControl/>
        <w:numPr>
          <w:ilvl w:val="0"/>
          <w:numId w:val="4"/>
        </w:numPr>
        <w:suppressLineNumbers w:val="0"/>
        <w:spacing w:before="0" w:beforeAutospacing="1" w:after="0" w:afterAutospacing="1"/>
        <w:ind w:left="720" w:hanging="360"/>
      </w:pPr>
      <w:r>
        <w:t xml:space="preserve">AnswerValue </w:t>
      </w:r>
    </w:p>
    <w:p w14:paraId="7D777531">
      <w:pPr>
        <w:keepNext w:val="0"/>
        <w:keepLines w:val="0"/>
        <w:widowControl/>
        <w:numPr>
          <w:ilvl w:val="1"/>
          <w:numId w:val="4"/>
        </w:numPr>
        <w:suppressLineNumbers w:val="0"/>
        <w:spacing w:before="0" w:beforeAutospacing="1" w:after="0" w:afterAutospacing="1"/>
        <w:ind w:left="1440" w:hanging="360"/>
      </w:pPr>
      <w:r>
        <w:rPr>
          <w:rStyle w:val="11"/>
        </w:rPr>
        <w:t>Purpose</w:t>
      </w:r>
      <w:r>
        <w:t>: Represents the value of a user's answer for different question types.</w:t>
      </w:r>
    </w:p>
    <w:p w14:paraId="75E2CAA7">
      <w:pPr>
        <w:keepNext w:val="0"/>
        <w:keepLines w:val="0"/>
        <w:widowControl/>
        <w:numPr>
          <w:ilvl w:val="1"/>
          <w:numId w:val="4"/>
        </w:numPr>
        <w:suppressLineNumbers w:val="0"/>
        <w:spacing w:before="0" w:beforeAutospacing="1" w:after="0" w:afterAutospacing="1"/>
        <w:ind w:left="1440" w:hanging="360"/>
      </w:pPr>
      <w:r>
        <w:rPr>
          <w:rStyle w:val="11"/>
        </w:rPr>
        <w:t>Structure</w:t>
      </w:r>
      <w:r>
        <w:t xml:space="preserve">: A discriminated union that supports various answer formats: </w:t>
      </w:r>
    </w:p>
    <w:p w14:paraId="0C3651CF">
      <w:pPr>
        <w:keepNext w:val="0"/>
        <w:keepLines w:val="0"/>
        <w:widowControl/>
        <w:numPr>
          <w:ilvl w:val="2"/>
          <w:numId w:val="4"/>
        </w:numPr>
        <w:suppressLineNumbers w:val="0"/>
        <w:spacing w:before="0" w:beforeAutospacing="1" w:after="0" w:afterAutospacing="1"/>
        <w:ind w:left="2160" w:hanging="360"/>
      </w:pPr>
      <w:r>
        <w:t>text: For questions like multiple-choice, fill-in-the-blank, dropdown, survey, or math input (e.g., { type: "text", value: "A" }).</w:t>
      </w:r>
    </w:p>
    <w:p w14:paraId="02A7108C">
      <w:pPr>
        <w:keepNext w:val="0"/>
        <w:keepLines w:val="0"/>
        <w:widowControl/>
        <w:numPr>
          <w:ilvl w:val="2"/>
          <w:numId w:val="4"/>
        </w:numPr>
        <w:suppressLineNumbers w:val="0"/>
        <w:spacing w:before="0" w:beforeAutospacing="1" w:after="0" w:afterAutospacing="1"/>
        <w:ind w:left="2160" w:hanging="360"/>
      </w:pPr>
      <w:r>
        <w:t>number: For numeric answers.</w:t>
      </w:r>
    </w:p>
    <w:p w14:paraId="270B95CC">
      <w:pPr>
        <w:keepNext w:val="0"/>
        <w:keepLines w:val="0"/>
        <w:widowControl/>
        <w:numPr>
          <w:ilvl w:val="2"/>
          <w:numId w:val="4"/>
        </w:numPr>
        <w:suppressLineNumbers w:val="0"/>
        <w:spacing w:before="0" w:beforeAutospacing="1" w:after="0" w:afterAutospacing="1"/>
        <w:ind w:left="2160" w:hanging="360"/>
      </w:pPr>
      <w:r>
        <w:t>boolean: For true/false answers.</w:t>
      </w:r>
    </w:p>
    <w:p w14:paraId="244CEDA9">
      <w:pPr>
        <w:keepNext w:val="0"/>
        <w:keepLines w:val="0"/>
        <w:widowControl/>
        <w:numPr>
          <w:ilvl w:val="2"/>
          <w:numId w:val="4"/>
        </w:numPr>
        <w:suppressLineNumbers w:val="0"/>
        <w:spacing w:before="0" w:beforeAutospacing="1" w:after="0" w:afterAutospacing="1"/>
        <w:ind w:left="2160" w:hanging="360"/>
      </w:pPr>
      <w:r>
        <w:t>array-reorder: For reorder questions (e.g., { type: "array-reorder", value: ["item1", "item2"] }).</w:t>
      </w:r>
    </w:p>
    <w:p w14:paraId="361FE109">
      <w:pPr>
        <w:keepNext w:val="0"/>
        <w:keepLines w:val="0"/>
        <w:widowControl/>
        <w:numPr>
          <w:ilvl w:val="2"/>
          <w:numId w:val="4"/>
        </w:numPr>
        <w:suppressLineNumbers w:val="0"/>
        <w:spacing w:before="0" w:beforeAutospacing="1" w:after="0" w:afterAutospacing="1"/>
        <w:ind w:left="2160" w:hanging="360"/>
      </w:pPr>
      <w:r>
        <w:t>array-drag-and-drop: For drag-and-drop questions (e.g., { type: "array-drag-and-drop", value: [{ itemId: "1", targetId: "A" }]).</w:t>
      </w:r>
    </w:p>
    <w:p w14:paraId="662AEBF9">
      <w:pPr>
        <w:keepNext w:val="0"/>
        <w:keepLines w:val="0"/>
        <w:widowControl/>
        <w:numPr>
          <w:ilvl w:val="2"/>
          <w:numId w:val="4"/>
        </w:numPr>
        <w:suppressLineNumbers w:val="0"/>
        <w:spacing w:before="0" w:beforeAutospacing="1" w:after="0" w:afterAutospacing="1"/>
        <w:ind w:left="2160" w:hanging="360"/>
      </w:pPr>
      <w:r>
        <w:t>array-categorize: For classify questions (e.g., { type: "array-categorize", value: [{ itemId: "1", categoryId: "cat1" }]).</w:t>
      </w:r>
    </w:p>
    <w:p w14:paraId="7AC6DEC7">
      <w:pPr>
        <w:keepNext w:val="0"/>
        <w:keepLines w:val="0"/>
        <w:widowControl/>
        <w:numPr>
          <w:ilvl w:val="2"/>
          <w:numId w:val="4"/>
        </w:numPr>
        <w:suppressLineNumbers w:val="0"/>
        <w:spacing w:before="0" w:beforeAutospacing="1" w:after="0" w:afterAutospacing="1"/>
        <w:ind w:left="2160" w:hanging="360"/>
      </w:pPr>
      <w:r>
        <w:t>array-labeling: For image tagging (e.g., { type: "array-labeling", value: [{ labelId: "1", position: { x: 10, y: 20 } }]).</w:t>
      </w:r>
    </w:p>
    <w:p w14:paraId="1C091EE5">
      <w:pPr>
        <w:keepNext w:val="0"/>
        <w:keepLines w:val="0"/>
        <w:widowControl/>
        <w:numPr>
          <w:ilvl w:val="2"/>
          <w:numId w:val="4"/>
        </w:numPr>
        <w:suppressLineNumbers w:val="0"/>
        <w:spacing w:before="0" w:beforeAutospacing="1" w:after="0" w:afterAutospacing="1"/>
        <w:ind w:left="2160" w:hanging="360"/>
      </w:pPr>
      <w:r>
        <w:t>array-match: For matching questions (e.g., { type: "array-match", value: [{ left: "A", right: "1" }]).</w:t>
      </w:r>
    </w:p>
    <w:p w14:paraId="51DC0948">
      <w:pPr>
        <w:keepNext w:val="0"/>
        <w:keepLines w:val="0"/>
        <w:widowControl/>
        <w:numPr>
          <w:ilvl w:val="2"/>
          <w:numId w:val="4"/>
        </w:numPr>
        <w:suppressLineNumbers w:val="0"/>
        <w:spacing w:before="0" w:beforeAutospacing="1" w:after="0" w:afterAutospacing="1"/>
        <w:ind w:left="2160" w:hanging="360"/>
      </w:pPr>
      <w:r>
        <w:t>array-graphing: For graph plotting (e.g., { type: "array-graphing", value: [{ x: 1, y: 2 }]).</w:t>
      </w:r>
    </w:p>
    <w:p w14:paraId="439A172C">
      <w:pPr>
        <w:keepNext w:val="0"/>
        <w:keepLines w:val="0"/>
        <w:widowControl/>
        <w:numPr>
          <w:ilvl w:val="2"/>
          <w:numId w:val="4"/>
        </w:numPr>
        <w:suppressLineNumbers w:val="0"/>
        <w:spacing w:before="0" w:beforeAutospacing="1" w:after="0" w:afterAutospacing="1"/>
        <w:ind w:left="2160" w:hanging="360"/>
      </w:pPr>
      <w:r>
        <w:t>coordinates: For image hotspot (e.g., { type: "coordinates", value: { x: 50, y: 60 } }).</w:t>
      </w:r>
    </w:p>
    <w:p w14:paraId="2E2C7950">
      <w:pPr>
        <w:keepNext w:val="0"/>
        <w:keepLines w:val="0"/>
        <w:widowControl/>
        <w:numPr>
          <w:ilvl w:val="1"/>
          <w:numId w:val="4"/>
        </w:numPr>
        <w:suppressLineNumbers w:val="0"/>
        <w:spacing w:before="0" w:beforeAutospacing="1" w:after="0" w:afterAutospacing="1"/>
        <w:ind w:left="1440" w:hanging="360"/>
      </w:pPr>
      <w:r>
        <w:rPr>
          <w:rStyle w:val="11"/>
        </w:rPr>
        <w:t>Usage</w:t>
      </w:r>
      <w:r>
        <w:t>: Ensures answers are structured consistently for each question type, enabling automatic grading for objective questions and data collection for surveys.</w:t>
      </w:r>
    </w:p>
    <w:p w14:paraId="5075026D">
      <w:pPr>
        <w:keepNext w:val="0"/>
        <w:keepLines w:val="0"/>
        <w:widowControl/>
        <w:numPr>
          <w:ilvl w:val="0"/>
          <w:numId w:val="4"/>
        </w:numPr>
        <w:suppressLineNumbers w:val="0"/>
        <w:spacing w:before="0" w:beforeAutospacing="1" w:after="0" w:afterAutospacing="1"/>
        <w:ind w:left="720" w:hanging="360"/>
      </w:pPr>
      <w:r>
        <w:t xml:space="preserve">OptionValue </w:t>
      </w:r>
    </w:p>
    <w:p w14:paraId="32BF6D4F">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Purpose</w:t>
      </w:r>
      <w:r>
        <w:t>: Defines the value of an option in a question (e.g., a choice in multiple-choice).</w:t>
      </w:r>
    </w:p>
    <w:p w14:paraId="041DD80D">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Structure</w:t>
      </w:r>
      <w:r>
        <w:t>: Supports text, number, or coordinates (e.g., { type: "text", value: "Option A" }).</w:t>
      </w:r>
    </w:p>
    <w:p w14:paraId="0498C2E1">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Usage</w:t>
      </w:r>
      <w:r>
        <w:t>: Used in questions with selectable options, like multiple-choice or matching.</w:t>
      </w:r>
    </w:p>
    <w:p w14:paraId="06821C40">
      <w:pPr>
        <w:keepNext w:val="0"/>
        <w:keepLines w:val="0"/>
        <w:widowControl/>
        <w:numPr>
          <w:ilvl w:val="0"/>
          <w:numId w:val="4"/>
        </w:numPr>
        <w:suppressLineNumbers w:val="0"/>
        <w:spacing w:before="0" w:beforeAutospacing="1" w:after="0" w:afterAutospacing="1"/>
        <w:ind w:left="720" w:hanging="360"/>
      </w:pPr>
      <w:r>
        <w:t xml:space="preserve">LocalizedText </w:t>
      </w:r>
    </w:p>
    <w:p w14:paraId="472964F8">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Purpose</w:t>
      </w:r>
      <w:r>
        <w:t>: Supports multilingual text for questions, options, or hints.</w:t>
      </w:r>
    </w:p>
    <w:p w14:paraId="6D8B71EE">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Structure</w:t>
      </w:r>
      <w:r>
        <w:t>: Either a string or an object mapping languages to strings (e.g., { "en": "Hello", "vi": "Xin chào" }).</w:t>
      </w:r>
    </w:p>
    <w:p w14:paraId="3452EDD6">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Usage</w:t>
      </w:r>
      <w:r>
        <w:t>: Ensures the quiz is adaptable to different languages.</w:t>
      </w:r>
    </w:p>
    <w:p w14:paraId="2C8659F8">
      <w:pPr>
        <w:pStyle w:val="4"/>
        <w:keepNext w:val="0"/>
        <w:keepLines w:val="0"/>
        <w:widowControl/>
        <w:suppressLineNumbers w:val="0"/>
      </w:pPr>
      <w:r>
        <w:t xml:space="preserve">2. </w:t>
      </w:r>
      <w:r>
        <w:rPr>
          <w:rStyle w:val="11"/>
        </w:rPr>
        <w:t>Enums</w:t>
      </w:r>
    </w:p>
    <w:p w14:paraId="4D0597DF">
      <w:pPr>
        <w:pStyle w:val="10"/>
        <w:keepNext w:val="0"/>
        <w:keepLines w:val="0"/>
        <w:widowControl/>
        <w:suppressLineNumbers w:val="0"/>
        <w:spacing w:before="0" w:beforeAutospacing="1" w:after="0" w:afterAutospacing="1"/>
        <w:ind w:left="0" w:right="0"/>
      </w:pPr>
      <w:r>
        <w:t>These define fixed sets of values for question types, answer types, difficulty levels, and graph types, ensuring consistency with the backend JSON.</w:t>
      </w:r>
    </w:p>
    <w:p w14:paraId="4424AA58">
      <w:pPr>
        <w:keepNext w:val="0"/>
        <w:keepLines w:val="0"/>
        <w:widowControl/>
        <w:numPr>
          <w:ilvl w:val="0"/>
          <w:numId w:val="7"/>
        </w:numPr>
        <w:suppressLineNumbers w:val="0"/>
        <w:spacing w:before="0" w:beforeAutospacing="1" w:after="0" w:afterAutospacing="1"/>
        <w:ind w:left="720" w:hanging="360"/>
      </w:pPr>
      <w:r>
        <w:t xml:space="preserve">QuestionType </w:t>
      </w:r>
    </w:p>
    <w:p w14:paraId="5E7EB87C">
      <w:pPr>
        <w:keepNext w:val="0"/>
        <w:keepLines w:val="0"/>
        <w:widowControl/>
        <w:numPr>
          <w:ilvl w:val="1"/>
          <w:numId w:val="8"/>
        </w:numPr>
        <w:suppressLineNumbers w:val="0"/>
        <w:tabs>
          <w:tab w:val="left" w:pos="1440"/>
        </w:tabs>
        <w:spacing w:before="0" w:beforeAutospacing="1" w:after="0" w:afterAutospacing="1"/>
        <w:ind w:left="1440" w:hanging="360"/>
      </w:pPr>
      <w:r>
        <w:t>Lists all supported question types, matching the code field in the JSON (e.g., MULTI_CHOICE, SURVEY, GRAPH_PLOTTING).</w:t>
      </w:r>
    </w:p>
    <w:p w14:paraId="74A0D490">
      <w:pPr>
        <w:keepNext w:val="0"/>
        <w:keepLines w:val="0"/>
        <w:widowControl/>
        <w:numPr>
          <w:ilvl w:val="1"/>
          <w:numId w:val="8"/>
        </w:numPr>
        <w:suppressLineNumbers w:val="0"/>
        <w:tabs>
          <w:tab w:val="left" w:pos="1440"/>
        </w:tabs>
        <w:spacing w:before="0" w:beforeAutospacing="1" w:after="0" w:afterAutospacing="1"/>
        <w:ind w:left="1440" w:hanging="360"/>
      </w:pPr>
      <w:r>
        <w:t>Only includes objective (answer_type: "objective") and survey (answer_type: "non_evaluated") types, excluding subjective types like video/audio response.</w:t>
      </w:r>
    </w:p>
    <w:p w14:paraId="70745C09">
      <w:pPr>
        <w:keepNext w:val="0"/>
        <w:keepLines w:val="0"/>
        <w:widowControl/>
        <w:numPr>
          <w:ilvl w:val="0"/>
          <w:numId w:val="7"/>
        </w:numPr>
        <w:suppressLineNumbers w:val="0"/>
        <w:spacing w:before="0" w:beforeAutospacing="1" w:after="0" w:afterAutospacing="1"/>
        <w:ind w:left="720" w:hanging="360"/>
      </w:pPr>
      <w:r>
        <w:t xml:space="preserve">AnswerType </w:t>
      </w:r>
    </w:p>
    <w:p w14:paraId="362355CF">
      <w:pPr>
        <w:keepNext w:val="0"/>
        <w:keepLines w:val="0"/>
        <w:widowControl/>
        <w:numPr>
          <w:ilvl w:val="1"/>
          <w:numId w:val="9"/>
        </w:numPr>
        <w:suppressLineNumbers w:val="0"/>
        <w:tabs>
          <w:tab w:val="left" w:pos="1440"/>
        </w:tabs>
        <w:spacing w:before="0" w:beforeAutospacing="1" w:after="0" w:afterAutospacing="1"/>
        <w:ind w:left="1440" w:hanging="360"/>
      </w:pPr>
      <w:r>
        <w:t>Defines grading types: OBJECTIVE (automatic grading) and NON_EVALUATED (survey, no right/wrong).</w:t>
      </w:r>
    </w:p>
    <w:p w14:paraId="28B39801">
      <w:pPr>
        <w:keepNext w:val="0"/>
        <w:keepLines w:val="0"/>
        <w:widowControl/>
        <w:numPr>
          <w:ilvl w:val="1"/>
          <w:numId w:val="9"/>
        </w:numPr>
        <w:suppressLineNumbers w:val="0"/>
        <w:tabs>
          <w:tab w:val="left" w:pos="1440"/>
        </w:tabs>
        <w:spacing w:before="0" w:beforeAutospacing="1" w:after="0" w:afterAutospacing="1"/>
        <w:ind w:left="1440" w:hanging="360"/>
      </w:pPr>
      <w:r>
        <w:t>Matches the answer_type field in the JSON.</w:t>
      </w:r>
    </w:p>
    <w:p w14:paraId="758C88CD">
      <w:pPr>
        <w:keepNext w:val="0"/>
        <w:keepLines w:val="0"/>
        <w:widowControl/>
        <w:numPr>
          <w:ilvl w:val="0"/>
          <w:numId w:val="7"/>
        </w:numPr>
        <w:suppressLineNumbers w:val="0"/>
        <w:spacing w:before="0" w:beforeAutospacing="1" w:after="0" w:afterAutospacing="1"/>
        <w:ind w:left="720" w:hanging="360"/>
      </w:pPr>
      <w:r>
        <w:t xml:space="preserve">DifficultyLevel </w:t>
      </w:r>
    </w:p>
    <w:p w14:paraId="7E2606AB">
      <w:pPr>
        <w:keepNext w:val="0"/>
        <w:keepLines w:val="0"/>
        <w:widowControl/>
        <w:numPr>
          <w:ilvl w:val="1"/>
          <w:numId w:val="10"/>
        </w:numPr>
        <w:suppressLineNumbers w:val="0"/>
        <w:tabs>
          <w:tab w:val="left" w:pos="1440"/>
        </w:tabs>
        <w:spacing w:before="0" w:beforeAutospacing="1" w:after="0" w:afterAutospacing="1"/>
        <w:ind w:left="1440" w:hanging="360"/>
      </w:pPr>
      <w:r>
        <w:t>Defines difficulty levels: EASY, MEDIUM, HARD.</w:t>
      </w:r>
    </w:p>
    <w:p w14:paraId="5376EB82">
      <w:pPr>
        <w:keepNext w:val="0"/>
        <w:keepLines w:val="0"/>
        <w:widowControl/>
        <w:numPr>
          <w:ilvl w:val="1"/>
          <w:numId w:val="10"/>
        </w:numPr>
        <w:suppressLineNumbers w:val="0"/>
        <w:tabs>
          <w:tab w:val="left" w:pos="1440"/>
        </w:tabs>
        <w:spacing w:before="0" w:beforeAutospacing="1" w:after="0" w:afterAutospacing="1"/>
        <w:ind w:left="1440" w:hanging="360"/>
      </w:pPr>
      <w:r>
        <w:t>Used in question metadata for categorization.</w:t>
      </w:r>
    </w:p>
    <w:p w14:paraId="5770CC7F">
      <w:pPr>
        <w:keepNext w:val="0"/>
        <w:keepLines w:val="0"/>
        <w:widowControl/>
        <w:numPr>
          <w:ilvl w:val="0"/>
          <w:numId w:val="7"/>
        </w:numPr>
        <w:suppressLineNumbers w:val="0"/>
        <w:spacing w:before="0" w:beforeAutospacing="1" w:after="0" w:afterAutospacing="1"/>
        <w:ind w:left="720" w:hanging="360"/>
      </w:pPr>
      <w:r>
        <w:t xml:space="preserve">GraphType </w:t>
      </w:r>
    </w:p>
    <w:p w14:paraId="3B3AE44D">
      <w:pPr>
        <w:keepNext w:val="0"/>
        <w:keepLines w:val="0"/>
        <w:widowControl/>
        <w:numPr>
          <w:ilvl w:val="1"/>
          <w:numId w:val="11"/>
        </w:numPr>
        <w:suppressLineNumbers w:val="0"/>
        <w:tabs>
          <w:tab w:val="left" w:pos="1440"/>
        </w:tabs>
        <w:spacing w:before="0" w:beforeAutospacing="1" w:after="0" w:afterAutospacing="1"/>
        <w:ind w:left="1440" w:hanging="360"/>
      </w:pPr>
      <w:r>
        <w:t>Defines graph types for graph plotting questions: LINE, BAR, SCATTER.</w:t>
      </w:r>
    </w:p>
    <w:p w14:paraId="53C28260">
      <w:pPr>
        <w:pStyle w:val="4"/>
        <w:keepNext w:val="0"/>
        <w:keepLines w:val="0"/>
        <w:widowControl/>
        <w:suppressLineNumbers w:val="0"/>
      </w:pPr>
      <w:r>
        <w:t xml:space="preserve">3. </w:t>
      </w:r>
      <w:r>
        <w:rPr>
          <w:rStyle w:val="11"/>
        </w:rPr>
        <w:t>Interfaces</w:t>
      </w:r>
    </w:p>
    <w:p w14:paraId="4A24B749">
      <w:pPr>
        <w:pStyle w:val="10"/>
        <w:keepNext w:val="0"/>
        <w:keepLines w:val="0"/>
        <w:widowControl/>
        <w:suppressLineNumbers w:val="0"/>
        <w:spacing w:before="0" w:beforeAutospacing="1" w:after="0" w:afterAutospacing="1"/>
        <w:ind w:left="0" w:right="0"/>
      </w:pPr>
      <w:r>
        <w:t>These define the structure for quiz components, from answers to the overall game logic.</w:t>
      </w:r>
    </w:p>
    <w:p w14:paraId="0D2013AC">
      <w:pPr>
        <w:keepNext w:val="0"/>
        <w:keepLines w:val="0"/>
        <w:widowControl/>
        <w:numPr>
          <w:ilvl w:val="0"/>
          <w:numId w:val="12"/>
        </w:numPr>
        <w:suppressLineNumbers w:val="0"/>
        <w:spacing w:before="0" w:beforeAutospacing="1" w:after="0" w:afterAutospacing="1"/>
        <w:ind w:left="720" w:hanging="360"/>
      </w:pPr>
      <w:r>
        <w:t xml:space="preserve">IResult </w:t>
      </w:r>
    </w:p>
    <w:p w14:paraId="3357CC52">
      <w:pPr>
        <w:keepNext w:val="0"/>
        <w:keepLines w:val="0"/>
        <w:widowControl/>
        <w:numPr>
          <w:ilvl w:val="1"/>
          <w:numId w:val="13"/>
        </w:numPr>
        <w:suppressLineNumbers w:val="0"/>
        <w:tabs>
          <w:tab w:val="left" w:pos="1440"/>
        </w:tabs>
        <w:spacing w:before="0" w:beforeAutospacing="1" w:after="0" w:afterAutospacing="1"/>
        <w:ind w:left="1440" w:hanging="360"/>
      </w:pPr>
      <w:r>
        <w:rPr>
          <w:rStyle w:val="11"/>
        </w:rPr>
        <w:t>Purpose</w:t>
      </w:r>
      <w:r>
        <w:t>: Standardizes the result of operations (e.g., submitting an answer).</w:t>
      </w:r>
    </w:p>
    <w:p w14:paraId="37D18CBD">
      <w:pPr>
        <w:keepNext w:val="0"/>
        <w:keepLines w:val="0"/>
        <w:widowControl/>
        <w:numPr>
          <w:ilvl w:val="1"/>
          <w:numId w:val="13"/>
        </w:numPr>
        <w:suppressLineNumbers w:val="0"/>
        <w:tabs>
          <w:tab w:val="left" w:pos="1440"/>
        </w:tabs>
        <w:spacing w:before="0" w:beforeAutospacing="1" w:after="0" w:afterAutospacing="1"/>
        <w:ind w:left="1440" w:hanging="360"/>
      </w:pPr>
      <w:r>
        <w:rPr>
          <w:rStyle w:val="11"/>
        </w:rPr>
        <w:t>Structure</w:t>
      </w:r>
      <w:r>
        <w:t>: { success: boolean, error?: string }.</w:t>
      </w:r>
    </w:p>
    <w:p w14:paraId="236B8D28">
      <w:pPr>
        <w:keepNext w:val="0"/>
        <w:keepLines w:val="0"/>
        <w:widowControl/>
        <w:numPr>
          <w:ilvl w:val="1"/>
          <w:numId w:val="13"/>
        </w:numPr>
        <w:suppressLineNumbers w:val="0"/>
        <w:tabs>
          <w:tab w:val="left" w:pos="1440"/>
        </w:tabs>
        <w:spacing w:before="0" w:beforeAutospacing="1" w:after="0" w:afterAutospacing="1"/>
        <w:ind w:left="1440" w:hanging="360"/>
      </w:pPr>
      <w:r>
        <w:rPr>
          <w:rStyle w:val="11"/>
        </w:rPr>
        <w:t>Usage</w:t>
      </w:r>
      <w:r>
        <w:t>: Provides feedback on operations, like whether an answer submission was valid.</w:t>
      </w:r>
    </w:p>
    <w:p w14:paraId="680F9F9A">
      <w:pPr>
        <w:keepNext w:val="0"/>
        <w:keepLines w:val="0"/>
        <w:widowControl/>
        <w:numPr>
          <w:ilvl w:val="0"/>
          <w:numId w:val="12"/>
        </w:numPr>
        <w:suppressLineNumbers w:val="0"/>
        <w:spacing w:before="0" w:beforeAutospacing="1" w:after="0" w:afterAutospacing="1"/>
        <w:ind w:left="720" w:hanging="360"/>
      </w:pPr>
      <w:r>
        <w:t xml:space="preserve">IAnswerValidator </w:t>
      </w:r>
    </w:p>
    <w:p w14:paraId="2C18AFC1">
      <w:pPr>
        <w:keepNext w:val="0"/>
        <w:keepLines w:val="0"/>
        <w:widowControl/>
        <w:numPr>
          <w:ilvl w:val="1"/>
          <w:numId w:val="14"/>
        </w:numPr>
        <w:suppressLineNumbers w:val="0"/>
        <w:tabs>
          <w:tab w:val="left" w:pos="1440"/>
        </w:tabs>
        <w:spacing w:before="0" w:beforeAutospacing="1" w:after="0" w:afterAutospacing="1"/>
        <w:ind w:left="1440" w:hanging="360"/>
      </w:pPr>
      <w:r>
        <w:rPr>
          <w:rStyle w:val="11"/>
        </w:rPr>
        <w:t>Purpose</w:t>
      </w:r>
      <w:r>
        <w:t>: Defines a method to validate user answers against correct answers for objective questions.</w:t>
      </w:r>
    </w:p>
    <w:p w14:paraId="4EEE6690">
      <w:pPr>
        <w:keepNext w:val="0"/>
        <w:keepLines w:val="0"/>
        <w:widowControl/>
        <w:numPr>
          <w:ilvl w:val="1"/>
          <w:numId w:val="14"/>
        </w:numPr>
        <w:suppressLineNumbers w:val="0"/>
        <w:tabs>
          <w:tab w:val="left" w:pos="1440"/>
        </w:tabs>
        <w:spacing w:before="0" w:beforeAutospacing="1" w:after="0" w:afterAutospacing="1"/>
        <w:ind w:left="1440" w:hanging="360"/>
      </w:pPr>
      <w:r>
        <w:rPr>
          <w:rStyle w:val="11"/>
        </w:rPr>
        <w:t>Structure</w:t>
      </w:r>
      <w:r>
        <w:t>: Has a validate method that takes userAnswer and correctAnswer (both IAnswer) and returns { isCorrect: boolean, score: number }.</w:t>
      </w:r>
    </w:p>
    <w:p w14:paraId="3AAFA7B0">
      <w:pPr>
        <w:keepNext w:val="0"/>
        <w:keepLines w:val="0"/>
        <w:widowControl/>
        <w:numPr>
          <w:ilvl w:val="1"/>
          <w:numId w:val="14"/>
        </w:numPr>
        <w:suppressLineNumbers w:val="0"/>
        <w:tabs>
          <w:tab w:val="left" w:pos="1440"/>
        </w:tabs>
        <w:spacing w:before="0" w:beforeAutospacing="1" w:after="0" w:afterAutospacing="1"/>
        <w:ind w:left="1440" w:hanging="360"/>
      </w:pPr>
      <w:r>
        <w:rPr>
          <w:rStyle w:val="11"/>
        </w:rPr>
        <w:t>Usage</w:t>
      </w:r>
      <w:r>
        <w:t>: Used for automatic grading in objective questions (e.g., checking if a multiple-choice answer matches the correct option).</w:t>
      </w:r>
    </w:p>
    <w:p w14:paraId="37279F46">
      <w:pPr>
        <w:keepNext w:val="0"/>
        <w:keepLines w:val="0"/>
        <w:widowControl/>
        <w:numPr>
          <w:ilvl w:val="0"/>
          <w:numId w:val="12"/>
        </w:numPr>
        <w:suppressLineNumbers w:val="0"/>
        <w:spacing w:before="0" w:beforeAutospacing="1" w:after="0" w:afterAutospacing="1"/>
        <w:ind w:left="720" w:hanging="360"/>
      </w:pPr>
      <w:r>
        <w:t xml:space="preserve">IOption </w:t>
      </w:r>
    </w:p>
    <w:p w14:paraId="355FE643">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Purpose</w:t>
      </w:r>
      <w:r>
        <w:t>: Represents a single option in a question (e.g., a choice in multiple-choice).</w:t>
      </w:r>
    </w:p>
    <w:p w14:paraId="1F99EC1B">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Structure</w:t>
      </w:r>
      <w:r>
        <w:t>: { id: string, value: OptionValue, label?: LocalizedText }.</w:t>
      </w:r>
    </w:p>
    <w:p w14:paraId="75A584BF">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Usage</w:t>
      </w:r>
      <w:r>
        <w:t>: Used in questions like multiple-choice, matching, or dropdown to present selectable options.</w:t>
      </w:r>
    </w:p>
    <w:p w14:paraId="685F1D24">
      <w:pPr>
        <w:keepNext w:val="0"/>
        <w:keepLines w:val="0"/>
        <w:widowControl/>
        <w:numPr>
          <w:ilvl w:val="0"/>
          <w:numId w:val="12"/>
        </w:numPr>
        <w:suppressLineNumbers w:val="0"/>
        <w:spacing w:before="0" w:beforeAutospacing="1" w:after="0" w:afterAutospacing="1"/>
        <w:ind w:left="720" w:hanging="360"/>
      </w:pPr>
      <w:r>
        <w:t xml:space="preserve">IAnswer </w:t>
      </w:r>
    </w:p>
    <w:p w14:paraId="6D083486">
      <w:pPr>
        <w:keepNext w:val="0"/>
        <w:keepLines w:val="0"/>
        <w:widowControl/>
        <w:numPr>
          <w:ilvl w:val="1"/>
          <w:numId w:val="16"/>
        </w:numPr>
        <w:suppressLineNumbers w:val="0"/>
        <w:tabs>
          <w:tab w:val="left" w:pos="1440"/>
        </w:tabs>
        <w:spacing w:before="0" w:beforeAutospacing="1" w:after="0" w:afterAutospacing="1"/>
        <w:ind w:left="1440" w:hanging="360"/>
      </w:pPr>
      <w:r>
        <w:rPr>
          <w:rStyle w:val="11"/>
        </w:rPr>
        <w:t>Purpose</w:t>
      </w:r>
      <w:r>
        <w:t>: Represents a user's answer to a question.</w:t>
      </w:r>
    </w:p>
    <w:p w14:paraId="1E55D5EC">
      <w:pPr>
        <w:keepNext w:val="0"/>
        <w:keepLines w:val="0"/>
        <w:widowControl/>
        <w:numPr>
          <w:ilvl w:val="1"/>
          <w:numId w:val="16"/>
        </w:numPr>
        <w:suppressLineNumbers w:val="0"/>
        <w:tabs>
          <w:tab w:val="left" w:pos="1440"/>
        </w:tabs>
        <w:spacing w:before="0" w:beforeAutospacing="1" w:after="0" w:afterAutospacing="1"/>
        <w:ind w:left="1440" w:hanging="360"/>
      </w:pPr>
      <w:r>
        <w:rPr>
          <w:rStyle w:val="11"/>
        </w:rPr>
        <w:t>Structure</w:t>
      </w:r>
      <w:r>
        <w:t xml:space="preserve">: </w:t>
      </w:r>
    </w:p>
    <w:p w14:paraId="5383FF4E">
      <w:pPr>
        <w:keepNext w:val="0"/>
        <w:keepLines w:val="0"/>
        <w:widowControl/>
        <w:numPr>
          <w:ilvl w:val="2"/>
          <w:numId w:val="17"/>
        </w:numPr>
        <w:suppressLineNumbers w:val="0"/>
        <w:tabs>
          <w:tab w:val="left" w:pos="2160"/>
        </w:tabs>
        <w:spacing w:before="0" w:beforeAutospacing="1" w:after="0" w:afterAutospacing="1"/>
        <w:ind w:left="2160" w:hanging="360"/>
      </w:pPr>
      <w:r>
        <w:t>questionId: Links the answer to a specific question.</w:t>
      </w:r>
    </w:p>
    <w:p w14:paraId="10418267">
      <w:pPr>
        <w:keepNext w:val="0"/>
        <w:keepLines w:val="0"/>
        <w:widowControl/>
        <w:numPr>
          <w:ilvl w:val="2"/>
          <w:numId w:val="17"/>
        </w:numPr>
        <w:suppressLineNumbers w:val="0"/>
        <w:tabs>
          <w:tab w:val="left" w:pos="2160"/>
        </w:tabs>
        <w:spacing w:before="0" w:beforeAutospacing="1" w:after="0" w:afterAutospacing="1"/>
        <w:ind w:left="2160" w:hanging="360"/>
      </w:pPr>
      <w:r>
        <w:t>value: The answer content (type AnswerValue).</w:t>
      </w:r>
    </w:p>
    <w:p w14:paraId="7893A510">
      <w:pPr>
        <w:keepNext w:val="0"/>
        <w:keepLines w:val="0"/>
        <w:widowControl/>
        <w:numPr>
          <w:ilvl w:val="2"/>
          <w:numId w:val="17"/>
        </w:numPr>
        <w:suppressLineNumbers w:val="0"/>
        <w:tabs>
          <w:tab w:val="left" w:pos="2160"/>
        </w:tabs>
        <w:spacing w:before="0" w:beforeAutospacing="1" w:after="0" w:afterAutospacing="1"/>
        <w:ind w:left="2160" w:hanging="360"/>
      </w:pPr>
      <w:r>
        <w:t>isCorrect: Indicates if the answer is correct (for objective questions; false for surveys).</w:t>
      </w:r>
    </w:p>
    <w:p w14:paraId="282CDD9E">
      <w:pPr>
        <w:keepNext w:val="0"/>
        <w:keepLines w:val="0"/>
        <w:widowControl/>
        <w:numPr>
          <w:ilvl w:val="2"/>
          <w:numId w:val="17"/>
        </w:numPr>
        <w:suppressLineNumbers w:val="0"/>
        <w:tabs>
          <w:tab w:val="left" w:pos="2160"/>
        </w:tabs>
        <w:spacing w:before="0" w:beforeAutospacing="1" w:after="0" w:afterAutospacing="1"/>
        <w:ind w:left="2160" w:hanging="360"/>
      </w:pPr>
      <w:r>
        <w:t>submittedAt?: Timestamp of submission.</w:t>
      </w:r>
    </w:p>
    <w:p w14:paraId="03994E52">
      <w:pPr>
        <w:keepNext w:val="0"/>
        <w:keepLines w:val="0"/>
        <w:widowControl/>
        <w:numPr>
          <w:ilvl w:val="2"/>
          <w:numId w:val="17"/>
        </w:numPr>
        <w:suppressLineNumbers w:val="0"/>
        <w:tabs>
          <w:tab w:val="left" w:pos="2160"/>
        </w:tabs>
        <w:spacing w:before="0" w:beforeAutospacing="1" w:after="0" w:afterAutospacing="1"/>
        <w:ind w:left="2160" w:hanging="360"/>
      </w:pPr>
      <w:r>
        <w:t>timeSpent?: Time spent answering (in seconds).</w:t>
      </w:r>
    </w:p>
    <w:p w14:paraId="1FA759AA">
      <w:pPr>
        <w:keepNext w:val="0"/>
        <w:keepLines w:val="0"/>
        <w:widowControl/>
        <w:numPr>
          <w:ilvl w:val="1"/>
          <w:numId w:val="16"/>
        </w:numPr>
        <w:suppressLineNumbers w:val="0"/>
        <w:tabs>
          <w:tab w:val="left" w:pos="1440"/>
        </w:tabs>
        <w:spacing w:before="0" w:beforeAutospacing="1" w:after="0" w:afterAutospacing="1"/>
        <w:ind w:left="1440" w:hanging="360"/>
      </w:pPr>
      <w:r>
        <w:rPr>
          <w:rStyle w:val="11"/>
        </w:rPr>
        <w:t>Usage</w:t>
      </w:r>
      <w:r>
        <w:t>: Stores user responses and supports grading or data collection.</w:t>
      </w:r>
    </w:p>
    <w:p w14:paraId="5518A26A">
      <w:pPr>
        <w:keepNext w:val="0"/>
        <w:keepLines w:val="0"/>
        <w:widowControl/>
        <w:numPr>
          <w:ilvl w:val="0"/>
          <w:numId w:val="12"/>
        </w:numPr>
        <w:suppressLineNumbers w:val="0"/>
        <w:spacing w:before="0" w:beforeAutospacing="1" w:after="0" w:afterAutospacing="1"/>
        <w:ind w:left="720" w:hanging="360"/>
      </w:pPr>
      <w:r>
        <w:t xml:space="preserve">IQuestion&lt;T extends AnswerValue&gt; </w:t>
      </w:r>
    </w:p>
    <w:p w14:paraId="08DF3004">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Purpose</w:t>
      </w:r>
      <w:r>
        <w:t>: Base interface for all question types, using generics to enforce specific answer types.</w:t>
      </w:r>
    </w:p>
    <w:p w14:paraId="6C8166BD">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Structure</w:t>
      </w:r>
      <w:r>
        <w:t xml:space="preserve">: </w:t>
      </w:r>
    </w:p>
    <w:p w14:paraId="269825C5">
      <w:pPr>
        <w:keepNext w:val="0"/>
        <w:keepLines w:val="0"/>
        <w:widowControl/>
        <w:numPr>
          <w:ilvl w:val="2"/>
          <w:numId w:val="12"/>
        </w:numPr>
        <w:suppressLineNumbers w:val="0"/>
        <w:spacing w:before="0" w:beforeAutospacing="1" w:after="0" w:afterAutospacing="1"/>
        <w:ind w:left="2160" w:hanging="360"/>
      </w:pPr>
      <w:r>
        <w:t>id: Unique question identifier.</w:t>
      </w:r>
    </w:p>
    <w:p w14:paraId="661F332E">
      <w:pPr>
        <w:keepNext w:val="0"/>
        <w:keepLines w:val="0"/>
        <w:widowControl/>
        <w:numPr>
          <w:ilvl w:val="2"/>
          <w:numId w:val="12"/>
        </w:numPr>
        <w:suppressLineNumbers w:val="0"/>
        <w:spacing w:before="0" w:beforeAutospacing="1" w:after="0" w:afterAutospacing="1"/>
        <w:ind w:left="2160" w:hanging="360"/>
      </w:pPr>
      <w:r>
        <w:t>type: Question type (from QuestionType).</w:t>
      </w:r>
    </w:p>
    <w:p w14:paraId="34E751FD">
      <w:pPr>
        <w:keepNext w:val="0"/>
        <w:keepLines w:val="0"/>
        <w:widowControl/>
        <w:numPr>
          <w:ilvl w:val="2"/>
          <w:numId w:val="12"/>
        </w:numPr>
        <w:suppressLineNumbers w:val="0"/>
        <w:spacing w:before="0" w:beforeAutospacing="1" w:after="0" w:afterAutospacing="1"/>
        <w:ind w:left="2160" w:hanging="360"/>
      </w:pPr>
      <w:r>
        <w:t>answerType: Grading type (OBJECTIVE or NON_EVALUATED).</w:t>
      </w:r>
    </w:p>
    <w:p w14:paraId="281A3E81">
      <w:pPr>
        <w:keepNext w:val="0"/>
        <w:keepLines w:val="0"/>
        <w:widowControl/>
        <w:numPr>
          <w:ilvl w:val="2"/>
          <w:numId w:val="12"/>
        </w:numPr>
        <w:suppressLineNumbers w:val="0"/>
        <w:spacing w:before="0" w:beforeAutospacing="1" w:after="0" w:afterAutospacing="1"/>
        <w:ind w:left="2160" w:hanging="360"/>
      </w:pPr>
      <w:r>
        <w:t>text: Question text (supports localization).</w:t>
      </w:r>
    </w:p>
    <w:p w14:paraId="02D1A3C2">
      <w:pPr>
        <w:keepNext w:val="0"/>
        <w:keepLines w:val="0"/>
        <w:widowControl/>
        <w:numPr>
          <w:ilvl w:val="2"/>
          <w:numId w:val="12"/>
        </w:numPr>
        <w:suppressLineNumbers w:val="0"/>
        <w:spacing w:before="0" w:beforeAutospacing="1" w:after="0" w:afterAutospacing="1"/>
        <w:ind w:left="2160" w:hanging="360"/>
      </w:pPr>
      <w:r>
        <w:t>options?: List of selectable options (if applicable).</w:t>
      </w:r>
    </w:p>
    <w:p w14:paraId="7C921B81">
      <w:pPr>
        <w:keepNext w:val="0"/>
        <w:keepLines w:val="0"/>
        <w:widowControl/>
        <w:numPr>
          <w:ilvl w:val="2"/>
          <w:numId w:val="12"/>
        </w:numPr>
        <w:suppressLineNumbers w:val="0"/>
        <w:spacing w:before="0" w:beforeAutospacing="1" w:after="0" w:afterAutospacing="1"/>
        <w:ind w:left="2160" w:hanging="360"/>
      </w:pPr>
      <w:r>
        <w:t>correctAnswer: The predefined correct answer (for objective questions; may be a dummy for surveys).</w:t>
      </w:r>
    </w:p>
    <w:p w14:paraId="32FA5D3B">
      <w:pPr>
        <w:keepNext w:val="0"/>
        <w:keepLines w:val="0"/>
        <w:widowControl/>
        <w:numPr>
          <w:ilvl w:val="2"/>
          <w:numId w:val="12"/>
        </w:numPr>
        <w:suppressLineNumbers w:val="0"/>
        <w:spacing w:before="0" w:beforeAutospacing="1" w:after="0" w:afterAutospacing="1"/>
        <w:ind w:left="2160" w:hanging="360"/>
      </w:pPr>
      <w:r>
        <w:t>validator?: Optional validator for objective questions.</w:t>
      </w:r>
    </w:p>
    <w:p w14:paraId="12CA81FC">
      <w:pPr>
        <w:keepNext w:val="0"/>
        <w:keepLines w:val="0"/>
        <w:widowControl/>
        <w:numPr>
          <w:ilvl w:val="2"/>
          <w:numId w:val="12"/>
        </w:numPr>
        <w:suppressLineNumbers w:val="0"/>
        <w:spacing w:before="0" w:beforeAutospacing="1" w:after="0" w:afterAutospacing="1"/>
        <w:ind w:left="2160" w:hanging="360"/>
      </w:pPr>
      <w:r>
        <w:t>metadata?: Includes difficulty, points, time limit, tags, and hints.</w:t>
      </w:r>
    </w:p>
    <w:p w14:paraId="258CBF58">
      <w:pPr>
        <w:keepNext w:val="0"/>
        <w:keepLines w:val="0"/>
        <w:widowControl/>
        <w:numPr>
          <w:ilvl w:val="2"/>
          <w:numId w:val="12"/>
        </w:numPr>
        <w:suppressLineNumbers w:val="0"/>
        <w:spacing w:before="0" w:beforeAutospacing="1" w:after="0" w:afterAutospacing="1"/>
        <w:ind w:left="2160" w:hanging="360"/>
      </w:pPr>
      <w:r>
        <w:t>handleAnswer: Method to process a submitted answer, returning IResult.</w:t>
      </w:r>
    </w:p>
    <w:p w14:paraId="746A15A8">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Usage</w:t>
      </w:r>
      <w:r>
        <w:t>: Provides a flexible structure for all question types, ensuring type-safe answer handling.</w:t>
      </w:r>
    </w:p>
    <w:p w14:paraId="2F7F88AF">
      <w:pPr>
        <w:keepNext w:val="0"/>
        <w:keepLines w:val="0"/>
        <w:widowControl/>
        <w:numPr>
          <w:ilvl w:val="0"/>
          <w:numId w:val="12"/>
        </w:numPr>
        <w:suppressLineNumbers w:val="0"/>
        <w:spacing w:before="0" w:beforeAutospacing="1" w:after="0" w:afterAutospacing="1"/>
        <w:ind w:left="720" w:hanging="360"/>
      </w:pPr>
      <w:r>
        <w:t xml:space="preserve">IQuizState </w:t>
      </w:r>
    </w:p>
    <w:p w14:paraId="7FAFC013">
      <w:pPr>
        <w:keepNext w:val="0"/>
        <w:keepLines w:val="0"/>
        <w:widowControl/>
        <w:numPr>
          <w:ilvl w:val="1"/>
          <w:numId w:val="19"/>
        </w:numPr>
        <w:suppressLineNumbers w:val="0"/>
        <w:tabs>
          <w:tab w:val="left" w:pos="1440"/>
        </w:tabs>
        <w:spacing w:before="0" w:beforeAutospacing="1" w:after="0" w:afterAutospacing="1"/>
        <w:ind w:left="1440" w:hanging="360"/>
      </w:pPr>
      <w:r>
        <w:rPr>
          <w:rStyle w:val="11"/>
        </w:rPr>
        <w:t>Purpose</w:t>
      </w:r>
      <w:r>
        <w:t>: Tracks the state of a quiz session.</w:t>
      </w:r>
    </w:p>
    <w:p w14:paraId="49679E20">
      <w:pPr>
        <w:keepNext w:val="0"/>
        <w:keepLines w:val="0"/>
        <w:widowControl/>
        <w:numPr>
          <w:ilvl w:val="1"/>
          <w:numId w:val="19"/>
        </w:numPr>
        <w:suppressLineNumbers w:val="0"/>
        <w:tabs>
          <w:tab w:val="left" w:pos="1440"/>
        </w:tabs>
        <w:spacing w:before="0" w:beforeAutospacing="1" w:after="0" w:afterAutospacing="1"/>
        <w:ind w:left="1440" w:hanging="360"/>
      </w:pPr>
      <w:r>
        <w:rPr>
          <w:rStyle w:val="11"/>
        </w:rPr>
        <w:t>Structure</w:t>
      </w:r>
      <w:r>
        <w:t xml:space="preserve">: </w:t>
      </w:r>
    </w:p>
    <w:p w14:paraId="492239A5">
      <w:pPr>
        <w:keepNext w:val="0"/>
        <w:keepLines w:val="0"/>
        <w:widowControl/>
        <w:numPr>
          <w:ilvl w:val="2"/>
          <w:numId w:val="20"/>
        </w:numPr>
        <w:suppressLineNumbers w:val="0"/>
        <w:tabs>
          <w:tab w:val="left" w:pos="2160"/>
        </w:tabs>
        <w:spacing w:before="0" w:beforeAutospacing="1" w:after="0" w:afterAutospacing="1"/>
        <w:ind w:left="2160" w:hanging="360"/>
      </w:pPr>
      <w:r>
        <w:t>currentQuestionIndex: Current question being answered.</w:t>
      </w:r>
    </w:p>
    <w:p w14:paraId="083EC9DF">
      <w:pPr>
        <w:keepNext w:val="0"/>
        <w:keepLines w:val="0"/>
        <w:widowControl/>
        <w:numPr>
          <w:ilvl w:val="2"/>
          <w:numId w:val="20"/>
        </w:numPr>
        <w:suppressLineNumbers w:val="0"/>
        <w:tabs>
          <w:tab w:val="left" w:pos="2160"/>
        </w:tabs>
        <w:spacing w:before="0" w:beforeAutospacing="1" w:after="0" w:afterAutospacing="1"/>
        <w:ind w:left="2160" w:hanging="360"/>
      </w:pPr>
      <w:r>
        <w:t>score: User's current score (for objective questions).</w:t>
      </w:r>
    </w:p>
    <w:p w14:paraId="00B82448">
      <w:pPr>
        <w:keepNext w:val="0"/>
        <w:keepLines w:val="0"/>
        <w:widowControl/>
        <w:numPr>
          <w:ilvl w:val="2"/>
          <w:numId w:val="20"/>
        </w:numPr>
        <w:suppressLineNumbers w:val="0"/>
        <w:tabs>
          <w:tab w:val="left" w:pos="2160"/>
        </w:tabs>
        <w:spacing w:before="0" w:beforeAutospacing="1" w:after="0" w:afterAutospacing="1"/>
        <w:ind w:left="2160" w:hanging="360"/>
      </w:pPr>
      <w:r>
        <w:t>userAnswers: Map of question IDs to user answers.</w:t>
      </w:r>
    </w:p>
    <w:p w14:paraId="43A1D023">
      <w:pPr>
        <w:keepNext w:val="0"/>
        <w:keepLines w:val="0"/>
        <w:widowControl/>
        <w:numPr>
          <w:ilvl w:val="2"/>
          <w:numId w:val="20"/>
        </w:numPr>
        <w:suppressLineNumbers w:val="0"/>
        <w:tabs>
          <w:tab w:val="left" w:pos="2160"/>
        </w:tabs>
        <w:spacing w:before="0" w:beforeAutospacing="1" w:after="0" w:afterAutospacing="1"/>
        <w:ind w:left="2160" w:hanging="360"/>
      </w:pPr>
      <w:r>
        <w:t>questions: Array of questions (type IQuestion&lt;AnswerValue&gt;).</w:t>
      </w:r>
    </w:p>
    <w:p w14:paraId="645A6ABC">
      <w:pPr>
        <w:keepNext w:val="0"/>
        <w:keepLines w:val="0"/>
        <w:widowControl/>
        <w:numPr>
          <w:ilvl w:val="2"/>
          <w:numId w:val="20"/>
        </w:numPr>
        <w:suppressLineNumbers w:val="0"/>
        <w:tabs>
          <w:tab w:val="left" w:pos="2160"/>
        </w:tabs>
        <w:spacing w:before="0" w:beforeAutospacing="1" w:after="0" w:afterAutospacing="1"/>
        <w:ind w:left="2160" w:hanging="360"/>
      </w:pPr>
      <w:r>
        <w:t>questionLoader?: Optional async loader for large quizzes.</w:t>
      </w:r>
    </w:p>
    <w:p w14:paraId="1A5E638D">
      <w:pPr>
        <w:keepNext w:val="0"/>
        <w:keepLines w:val="0"/>
        <w:widowControl/>
        <w:numPr>
          <w:ilvl w:val="2"/>
          <w:numId w:val="20"/>
        </w:numPr>
        <w:suppressLineNumbers w:val="0"/>
        <w:tabs>
          <w:tab w:val="left" w:pos="2160"/>
        </w:tabs>
        <w:spacing w:before="0" w:beforeAutospacing="1" w:after="0" w:afterAutospacing="1"/>
        <w:ind w:left="2160" w:hanging="360"/>
      </w:pPr>
      <w:r>
        <w:t>isCompleted: Indicates if the quiz is finished.</w:t>
      </w:r>
    </w:p>
    <w:p w14:paraId="10B8F1E6">
      <w:pPr>
        <w:keepNext w:val="0"/>
        <w:keepLines w:val="0"/>
        <w:widowControl/>
        <w:numPr>
          <w:ilvl w:val="2"/>
          <w:numId w:val="20"/>
        </w:numPr>
        <w:suppressLineNumbers w:val="0"/>
        <w:tabs>
          <w:tab w:val="left" w:pos="2160"/>
        </w:tabs>
        <w:spacing w:before="0" w:beforeAutospacing="1" w:after="0" w:afterAutospacing="1"/>
        <w:ind w:left="2160" w:hanging="360"/>
      </w:pPr>
      <w:r>
        <w:t>startTime and endTime?: Tracks quiz duration.</w:t>
      </w:r>
    </w:p>
    <w:p w14:paraId="1D106416">
      <w:pPr>
        <w:keepNext w:val="0"/>
        <w:keepLines w:val="0"/>
        <w:widowControl/>
        <w:numPr>
          <w:ilvl w:val="2"/>
          <w:numId w:val="20"/>
        </w:numPr>
        <w:suppressLineNumbers w:val="0"/>
        <w:tabs>
          <w:tab w:val="left" w:pos="2160"/>
        </w:tabs>
        <w:spacing w:before="0" w:beforeAutospacing="1" w:after="0" w:afterAutospacing="1"/>
        <w:ind w:left="2160" w:hanging="360"/>
      </w:pPr>
      <w:r>
        <w:t>metadata?: Includes quiz ID, user ID, and total points possible.</w:t>
      </w:r>
    </w:p>
    <w:p w14:paraId="7BFB460F">
      <w:pPr>
        <w:keepNext w:val="0"/>
        <w:keepLines w:val="0"/>
        <w:widowControl/>
        <w:numPr>
          <w:ilvl w:val="1"/>
          <w:numId w:val="19"/>
        </w:numPr>
        <w:suppressLineNumbers w:val="0"/>
        <w:tabs>
          <w:tab w:val="left" w:pos="1440"/>
        </w:tabs>
        <w:spacing w:before="0" w:beforeAutospacing="1" w:after="0" w:afterAutospacing="1"/>
        <w:ind w:left="1440" w:hanging="360"/>
      </w:pPr>
      <w:r>
        <w:rPr>
          <w:rStyle w:val="11"/>
        </w:rPr>
        <w:t>Usage</w:t>
      </w:r>
      <w:r>
        <w:t>: Maintains the quiz's progress and state.</w:t>
      </w:r>
    </w:p>
    <w:p w14:paraId="41FFBCB3">
      <w:pPr>
        <w:keepNext w:val="0"/>
        <w:keepLines w:val="0"/>
        <w:widowControl/>
        <w:numPr>
          <w:ilvl w:val="0"/>
          <w:numId w:val="12"/>
        </w:numPr>
        <w:suppressLineNumbers w:val="0"/>
        <w:spacing w:before="0" w:beforeAutospacing="1" w:after="0" w:afterAutospacing="1"/>
        <w:ind w:left="720" w:hanging="360"/>
      </w:pPr>
      <w:r>
        <w:t xml:space="preserve">IQuizGame </w:t>
      </w:r>
    </w:p>
    <w:p w14:paraId="72BC0BAB">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Purpose</w:t>
      </w:r>
      <w:r>
        <w:t>: Defines the logic for managing a quiz.</w:t>
      </w:r>
    </w:p>
    <w:p w14:paraId="0E1F1733">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Structure</w:t>
      </w:r>
      <w:r>
        <w:t xml:space="preserve">: Methods like: </w:t>
      </w:r>
    </w:p>
    <w:p w14:paraId="428E366D">
      <w:pPr>
        <w:keepNext w:val="0"/>
        <w:keepLines w:val="0"/>
        <w:widowControl/>
        <w:numPr>
          <w:ilvl w:val="2"/>
          <w:numId w:val="22"/>
        </w:numPr>
        <w:suppressLineNumbers w:val="0"/>
        <w:tabs>
          <w:tab w:val="left" w:pos="2160"/>
        </w:tabs>
        <w:spacing w:before="0" w:beforeAutospacing="1" w:after="0" w:afterAutospacing="1"/>
        <w:ind w:left="2160" w:hanging="360"/>
      </w:pPr>
      <w:r>
        <w:t>startQuiz, endQuiz: Begin or end the quiz.</w:t>
      </w:r>
    </w:p>
    <w:p w14:paraId="58905DE1">
      <w:pPr>
        <w:keepNext w:val="0"/>
        <w:keepLines w:val="0"/>
        <w:widowControl/>
        <w:numPr>
          <w:ilvl w:val="2"/>
          <w:numId w:val="22"/>
        </w:numPr>
        <w:suppressLineNumbers w:val="0"/>
        <w:tabs>
          <w:tab w:val="left" w:pos="2160"/>
        </w:tabs>
        <w:spacing w:before="0" w:beforeAutospacing="1" w:after="0" w:afterAutospacing="1"/>
        <w:ind w:left="2160" w:hanging="360"/>
      </w:pPr>
      <w:r>
        <w:t>submitAnswer: Submit an answer for a question.</w:t>
      </w:r>
    </w:p>
    <w:p w14:paraId="107D51D5">
      <w:pPr>
        <w:keepNext w:val="0"/>
        <w:keepLines w:val="0"/>
        <w:widowControl/>
        <w:numPr>
          <w:ilvl w:val="2"/>
          <w:numId w:val="22"/>
        </w:numPr>
        <w:suppressLineNumbers w:val="0"/>
        <w:tabs>
          <w:tab w:val="left" w:pos="2160"/>
        </w:tabs>
        <w:spacing w:before="0" w:beforeAutospacing="1" w:after="0" w:afterAutospacing="1"/>
        <w:ind w:left="2160" w:hanging="360"/>
      </w:pPr>
      <w:r>
        <w:t>nextQuestion, previousQuestion, skipQuestion: Navigate questions.</w:t>
      </w:r>
    </w:p>
    <w:p w14:paraId="6C003C23">
      <w:pPr>
        <w:keepNext w:val="0"/>
        <w:keepLines w:val="0"/>
        <w:widowControl/>
        <w:numPr>
          <w:ilvl w:val="2"/>
          <w:numId w:val="22"/>
        </w:numPr>
        <w:suppressLineNumbers w:val="0"/>
        <w:tabs>
          <w:tab w:val="left" w:pos="2160"/>
        </w:tabs>
        <w:spacing w:before="0" w:beforeAutospacing="1" w:after="0" w:afterAutospacing="1"/>
        <w:ind w:left="2160" w:hanging="360"/>
      </w:pPr>
      <w:r>
        <w:t>calculateScore: Compute the score (for objective questions).</w:t>
      </w:r>
    </w:p>
    <w:p w14:paraId="6F6C5196">
      <w:pPr>
        <w:keepNext w:val="0"/>
        <w:keepLines w:val="0"/>
        <w:widowControl/>
        <w:numPr>
          <w:ilvl w:val="2"/>
          <w:numId w:val="22"/>
        </w:numPr>
        <w:suppressLineNumbers w:val="0"/>
        <w:tabs>
          <w:tab w:val="left" w:pos="2160"/>
        </w:tabs>
        <w:spacing w:before="0" w:beforeAutospacing="1" w:after="0" w:afterAutospacing="1"/>
        <w:ind w:left="2160" w:hanging="360"/>
      </w:pPr>
      <w:r>
        <w:t>getCurrentQuestion: Retrieve the current question.</w:t>
      </w:r>
    </w:p>
    <w:p w14:paraId="08EBFABA">
      <w:pPr>
        <w:keepNext w:val="0"/>
        <w:keepLines w:val="0"/>
        <w:widowControl/>
        <w:numPr>
          <w:ilvl w:val="2"/>
          <w:numId w:val="22"/>
        </w:numPr>
        <w:suppressLineNumbers w:val="0"/>
        <w:tabs>
          <w:tab w:val="left" w:pos="2160"/>
        </w:tabs>
        <w:spacing w:before="0" w:beforeAutospacing="1" w:after="0" w:afterAutospacing="1"/>
        <w:ind w:left="2160" w:hanging="360"/>
      </w:pPr>
      <w:r>
        <w:t>pauseQuiz, resumeQuiz: Pause/resume the quiz.</w:t>
      </w:r>
    </w:p>
    <w:p w14:paraId="342A0AA0">
      <w:pPr>
        <w:keepNext w:val="0"/>
        <w:keepLines w:val="0"/>
        <w:widowControl/>
        <w:numPr>
          <w:ilvl w:val="2"/>
          <w:numId w:val="22"/>
        </w:numPr>
        <w:suppressLineNumbers w:val="0"/>
        <w:tabs>
          <w:tab w:val="left" w:pos="2160"/>
        </w:tabs>
        <w:spacing w:before="0" w:beforeAutospacing="1" w:after="0" w:afterAutospacing="1"/>
        <w:ind w:left="2160" w:hanging="360"/>
      </w:pPr>
      <w:r>
        <w:t>shuffleQuestions: Randomize question order.</w:t>
      </w:r>
    </w:p>
    <w:p w14:paraId="02CDA550">
      <w:pPr>
        <w:keepNext w:val="0"/>
        <w:keepLines w:val="0"/>
        <w:widowControl/>
        <w:numPr>
          <w:ilvl w:val="2"/>
          <w:numId w:val="22"/>
        </w:numPr>
        <w:suppressLineNumbers w:val="0"/>
        <w:tabs>
          <w:tab w:val="left" w:pos="2160"/>
        </w:tabs>
        <w:spacing w:before="0" w:beforeAutospacing="1" w:after="0" w:afterAutospacing="1"/>
        <w:ind w:left="2160" w:hanging="360"/>
      </w:pPr>
      <w:r>
        <w:t>getHint: Retrieve a question's hint.</w:t>
      </w:r>
    </w:p>
    <w:p w14:paraId="37BF72C2">
      <w:pPr>
        <w:keepNext w:val="0"/>
        <w:keepLines w:val="0"/>
        <w:widowControl/>
        <w:numPr>
          <w:ilvl w:val="1"/>
          <w:numId w:val="21"/>
        </w:numPr>
        <w:suppressLineNumbers w:val="0"/>
        <w:tabs>
          <w:tab w:val="left" w:pos="1440"/>
        </w:tabs>
        <w:spacing w:before="0" w:beforeAutospacing="1" w:after="0" w:afterAutospacing="1"/>
        <w:ind w:left="1440" w:hanging="360"/>
      </w:pPr>
      <w:r>
        <w:rPr>
          <w:rStyle w:val="11"/>
        </w:rPr>
        <w:t>Usage</w:t>
      </w:r>
      <w:r>
        <w:t>: Provides the core functionality for running a quiz.</w:t>
      </w:r>
    </w:p>
    <w:p w14:paraId="2F04C688">
      <w:pPr>
        <w:pStyle w:val="4"/>
        <w:keepNext w:val="0"/>
        <w:keepLines w:val="0"/>
        <w:widowControl/>
        <w:suppressLineNumbers w:val="0"/>
      </w:pPr>
      <w:r>
        <w:t xml:space="preserve">4. </w:t>
      </w:r>
      <w:r>
        <w:rPr>
          <w:rStyle w:val="11"/>
        </w:rPr>
        <w:t>Specific Question Interfaces</w:t>
      </w:r>
    </w:p>
    <w:p w14:paraId="05E719D8">
      <w:pPr>
        <w:pStyle w:val="10"/>
        <w:keepNext w:val="0"/>
        <w:keepLines w:val="0"/>
        <w:widowControl/>
        <w:suppressLineNumbers w:val="0"/>
        <w:spacing w:before="0" w:beforeAutospacing="1" w:after="0" w:afterAutospacing="1"/>
        <w:ind w:left="0" w:right="0"/>
      </w:pPr>
      <w:r>
        <w:t>Each question type extends IQuestion with specific properties tailored to its format. All match the JSON structure and support either objective or non_evaluated answer types.</w:t>
      </w:r>
    </w:p>
    <w:p w14:paraId="40FDB6CC">
      <w:pPr>
        <w:keepNext w:val="0"/>
        <w:keepLines w:val="0"/>
        <w:widowControl/>
        <w:numPr>
          <w:ilvl w:val="0"/>
          <w:numId w:val="23"/>
        </w:numPr>
        <w:suppressLineNumbers w:val="0"/>
        <w:spacing w:before="0" w:beforeAutospacing="1" w:after="0" w:afterAutospacing="1"/>
        <w:ind w:left="720" w:hanging="360"/>
      </w:pPr>
      <w:r>
        <w:t xml:space="preserve">IMultipleChoiceQuestion </w:t>
      </w:r>
    </w:p>
    <w:p w14:paraId="4A11B6A4">
      <w:pPr>
        <w:keepNext w:val="0"/>
        <w:keepLines w:val="0"/>
        <w:widowControl/>
        <w:numPr>
          <w:ilvl w:val="1"/>
          <w:numId w:val="24"/>
        </w:numPr>
        <w:suppressLineNumbers w:val="0"/>
        <w:tabs>
          <w:tab w:val="left" w:pos="1440"/>
        </w:tabs>
        <w:spacing w:before="0" w:beforeAutospacing="1" w:after="0" w:afterAutospacing="1"/>
        <w:ind w:left="1440" w:hanging="360"/>
      </w:pPr>
      <w:r>
        <w:t>For MULTI_CHOICE (objective).</w:t>
      </w:r>
    </w:p>
    <w:p w14:paraId="4375D15B">
      <w:pPr>
        <w:keepNext w:val="0"/>
        <w:keepLines w:val="0"/>
        <w:widowControl/>
        <w:numPr>
          <w:ilvl w:val="1"/>
          <w:numId w:val="24"/>
        </w:numPr>
        <w:suppressLineNumbers w:val="0"/>
        <w:tabs>
          <w:tab w:val="left" w:pos="1440"/>
        </w:tabs>
        <w:spacing w:before="0" w:beforeAutospacing="1" w:after="0" w:afterAutospacing="1"/>
        <w:ind w:left="1440" w:hanging="360"/>
      </w:pPr>
      <w:r>
        <w:t>Has options (list of choices) and a text answer (e.g., selecting "A").</w:t>
      </w:r>
    </w:p>
    <w:p w14:paraId="6C598888">
      <w:pPr>
        <w:keepNext w:val="0"/>
        <w:keepLines w:val="0"/>
        <w:widowControl/>
        <w:numPr>
          <w:ilvl w:val="0"/>
          <w:numId w:val="23"/>
        </w:numPr>
        <w:suppressLineNumbers w:val="0"/>
        <w:spacing w:before="0" w:beforeAutospacing="1" w:after="0" w:afterAutospacing="1"/>
        <w:ind w:left="720" w:hanging="360"/>
      </w:pPr>
      <w:r>
        <w:t xml:space="preserve">IFillInTheBlankQuestion </w:t>
      </w:r>
    </w:p>
    <w:p w14:paraId="653D06B8">
      <w:pPr>
        <w:keepNext w:val="0"/>
        <w:keepLines w:val="0"/>
        <w:widowControl/>
        <w:numPr>
          <w:ilvl w:val="1"/>
          <w:numId w:val="25"/>
        </w:numPr>
        <w:suppressLineNumbers w:val="0"/>
        <w:tabs>
          <w:tab w:val="left" w:pos="1440"/>
        </w:tabs>
        <w:spacing w:before="0" w:beforeAutospacing="1" w:after="0" w:afterAutospacing="1"/>
        <w:ind w:left="1440" w:hanging="360"/>
      </w:pPr>
      <w:r>
        <w:t>For FILL_IN_THE_BLANK (objective).</w:t>
      </w:r>
    </w:p>
    <w:p w14:paraId="3EC31448">
      <w:pPr>
        <w:keepNext w:val="0"/>
        <w:keepLines w:val="0"/>
        <w:widowControl/>
        <w:numPr>
          <w:ilvl w:val="1"/>
          <w:numId w:val="25"/>
        </w:numPr>
        <w:suppressLineNumbers w:val="0"/>
        <w:tabs>
          <w:tab w:val="left" w:pos="1440"/>
        </w:tabs>
        <w:spacing w:before="0" w:beforeAutospacing="1" w:after="0" w:afterAutospacing="1"/>
        <w:ind w:left="1440" w:hanging="360"/>
      </w:pPr>
      <w:r>
        <w:t>Expects a text answer matching the correct answer.</w:t>
      </w:r>
    </w:p>
    <w:p w14:paraId="3D80F475">
      <w:pPr>
        <w:keepNext w:val="0"/>
        <w:keepLines w:val="0"/>
        <w:widowControl/>
        <w:numPr>
          <w:ilvl w:val="0"/>
          <w:numId w:val="23"/>
        </w:numPr>
        <w:suppressLineNumbers w:val="0"/>
        <w:spacing w:before="0" w:beforeAutospacing="1" w:after="0" w:afterAutospacing="1"/>
        <w:ind w:left="720" w:hanging="360"/>
      </w:pPr>
      <w:r>
        <w:t xml:space="preserve">IReadingComprehensionQuestion </w:t>
      </w:r>
    </w:p>
    <w:p w14:paraId="6D1DE61C">
      <w:pPr>
        <w:keepNext w:val="0"/>
        <w:keepLines w:val="0"/>
        <w:widowControl/>
        <w:numPr>
          <w:ilvl w:val="1"/>
          <w:numId w:val="26"/>
        </w:numPr>
        <w:suppressLineNumbers w:val="0"/>
        <w:tabs>
          <w:tab w:val="left" w:pos="1440"/>
        </w:tabs>
        <w:spacing w:before="0" w:beforeAutospacing="1" w:after="0" w:afterAutospacing="1"/>
        <w:ind w:left="1440" w:hanging="360"/>
      </w:pPr>
      <w:r>
        <w:t>For READING_COMPREHENSION (objective).</w:t>
      </w:r>
    </w:p>
    <w:p w14:paraId="7E26C676">
      <w:pPr>
        <w:keepNext w:val="0"/>
        <w:keepLines w:val="0"/>
        <w:widowControl/>
        <w:numPr>
          <w:ilvl w:val="1"/>
          <w:numId w:val="26"/>
        </w:numPr>
        <w:suppressLineNumbers w:val="0"/>
        <w:tabs>
          <w:tab w:val="left" w:pos="1440"/>
        </w:tabs>
        <w:spacing w:before="0" w:beforeAutospacing="1" w:after="0" w:afterAutospacing="1"/>
        <w:ind w:left="1440" w:hanging="360"/>
      </w:pPr>
      <w:r>
        <w:t>Includes a passage and subQuestions (other question types).</w:t>
      </w:r>
    </w:p>
    <w:p w14:paraId="6FE477A3">
      <w:pPr>
        <w:keepNext w:val="0"/>
        <w:keepLines w:val="0"/>
        <w:widowControl/>
        <w:numPr>
          <w:ilvl w:val="0"/>
          <w:numId w:val="23"/>
        </w:numPr>
        <w:suppressLineNumbers w:val="0"/>
        <w:spacing w:before="0" w:beforeAutospacing="1" w:after="0" w:afterAutospacing="1"/>
        <w:ind w:left="720" w:hanging="360"/>
      </w:pPr>
      <w:r>
        <w:t xml:space="preserve">IMatchingQuestion </w:t>
      </w:r>
    </w:p>
    <w:p w14:paraId="31712C93">
      <w:pPr>
        <w:keepNext w:val="0"/>
        <w:keepLines w:val="0"/>
        <w:widowControl/>
        <w:numPr>
          <w:ilvl w:val="1"/>
          <w:numId w:val="27"/>
        </w:numPr>
        <w:suppressLineNumbers w:val="0"/>
        <w:tabs>
          <w:tab w:val="left" w:pos="1440"/>
        </w:tabs>
        <w:spacing w:before="0" w:beforeAutospacing="1" w:after="0" w:afterAutospacing="1"/>
        <w:ind w:left="1440" w:hanging="360"/>
      </w:pPr>
      <w:r>
        <w:t>For MATCHING (objective).</w:t>
      </w:r>
    </w:p>
    <w:p w14:paraId="2D273C25">
      <w:pPr>
        <w:keepNext w:val="0"/>
        <w:keepLines w:val="0"/>
        <w:widowControl/>
        <w:numPr>
          <w:ilvl w:val="1"/>
          <w:numId w:val="27"/>
        </w:numPr>
        <w:suppressLineNumbers w:val="0"/>
        <w:tabs>
          <w:tab w:val="left" w:pos="1440"/>
        </w:tabs>
        <w:spacing w:before="0" w:beforeAutospacing="1" w:after="0" w:afterAutospacing="1"/>
        <w:ind w:left="1440" w:hanging="360"/>
      </w:pPr>
      <w:r>
        <w:t>Has pairs (left/right options) and an array-match answer.</w:t>
      </w:r>
    </w:p>
    <w:p w14:paraId="75B23CC2">
      <w:pPr>
        <w:keepNext w:val="0"/>
        <w:keepLines w:val="0"/>
        <w:widowControl/>
        <w:numPr>
          <w:ilvl w:val="0"/>
          <w:numId w:val="23"/>
        </w:numPr>
        <w:suppressLineNumbers w:val="0"/>
        <w:spacing w:before="0" w:beforeAutospacing="1" w:after="0" w:afterAutospacing="1"/>
        <w:ind w:left="720" w:hanging="360"/>
      </w:pPr>
      <w:r>
        <w:t xml:space="preserve">IReorderQuestion </w:t>
      </w:r>
    </w:p>
    <w:p w14:paraId="72E254AA">
      <w:pPr>
        <w:keepNext w:val="0"/>
        <w:keepLines w:val="0"/>
        <w:widowControl/>
        <w:numPr>
          <w:ilvl w:val="1"/>
          <w:numId w:val="28"/>
        </w:numPr>
        <w:suppressLineNumbers w:val="0"/>
        <w:tabs>
          <w:tab w:val="left" w:pos="1440"/>
        </w:tabs>
        <w:spacing w:before="0" w:beforeAutospacing="1" w:after="0" w:afterAutospacing="1"/>
        <w:ind w:left="1440" w:hanging="360"/>
      </w:pPr>
      <w:r>
        <w:t>For REORDER (objective).</w:t>
      </w:r>
    </w:p>
    <w:p w14:paraId="3CFC2D3F">
      <w:pPr>
        <w:keepNext w:val="0"/>
        <w:keepLines w:val="0"/>
        <w:widowControl/>
        <w:numPr>
          <w:ilvl w:val="1"/>
          <w:numId w:val="28"/>
        </w:numPr>
        <w:suppressLineNumbers w:val="0"/>
        <w:tabs>
          <w:tab w:val="left" w:pos="1440"/>
        </w:tabs>
        <w:spacing w:before="0" w:beforeAutospacing="1" w:after="0" w:afterAutospacing="1"/>
        <w:ind w:left="1440" w:hanging="360"/>
      </w:pPr>
      <w:r>
        <w:t>Has items to reorder and an array-reorder answer.</w:t>
      </w:r>
    </w:p>
    <w:p w14:paraId="72B88C9D">
      <w:pPr>
        <w:keepNext w:val="0"/>
        <w:keepLines w:val="0"/>
        <w:widowControl/>
        <w:numPr>
          <w:ilvl w:val="0"/>
          <w:numId w:val="23"/>
        </w:numPr>
        <w:suppressLineNumbers w:val="0"/>
        <w:spacing w:before="0" w:beforeAutospacing="1" w:after="0" w:afterAutospacing="1"/>
        <w:ind w:left="720" w:hanging="360"/>
      </w:pPr>
      <w:r>
        <w:t xml:space="preserve">IDragAndDropQuestion </w:t>
      </w:r>
    </w:p>
    <w:p w14:paraId="3A1FDE98">
      <w:pPr>
        <w:keepNext w:val="0"/>
        <w:keepLines w:val="0"/>
        <w:widowControl/>
        <w:numPr>
          <w:ilvl w:val="1"/>
          <w:numId w:val="29"/>
        </w:numPr>
        <w:suppressLineNumbers w:val="0"/>
        <w:tabs>
          <w:tab w:val="left" w:pos="1440"/>
        </w:tabs>
        <w:spacing w:before="0" w:beforeAutospacing="1" w:after="0" w:afterAutospacing="1"/>
        <w:ind w:left="1440" w:hanging="360"/>
      </w:pPr>
      <w:r>
        <w:t>For DRAG_N_DROP (objective).</w:t>
      </w:r>
    </w:p>
    <w:p w14:paraId="387E32A7">
      <w:pPr>
        <w:keepNext w:val="0"/>
        <w:keepLines w:val="0"/>
        <w:widowControl/>
        <w:numPr>
          <w:ilvl w:val="1"/>
          <w:numId w:val="29"/>
        </w:numPr>
        <w:suppressLineNumbers w:val="0"/>
        <w:tabs>
          <w:tab w:val="left" w:pos="1440"/>
        </w:tabs>
        <w:spacing w:before="0" w:beforeAutospacing="1" w:after="0" w:afterAutospacing="1"/>
        <w:ind w:left="1440" w:hanging="360"/>
      </w:pPr>
      <w:r>
        <w:t>Has items and targets, with an array-drag-and-drop answer.</w:t>
      </w:r>
    </w:p>
    <w:p w14:paraId="770B4297">
      <w:pPr>
        <w:keepNext w:val="0"/>
        <w:keepLines w:val="0"/>
        <w:widowControl/>
        <w:numPr>
          <w:ilvl w:val="0"/>
          <w:numId w:val="23"/>
        </w:numPr>
        <w:suppressLineNumbers w:val="0"/>
        <w:spacing w:before="0" w:beforeAutospacing="1" w:after="0" w:afterAutospacing="1"/>
        <w:ind w:left="720" w:hanging="360"/>
      </w:pPr>
      <w:r>
        <w:t xml:space="preserve">IDropDownQuestion </w:t>
      </w:r>
    </w:p>
    <w:p w14:paraId="1F8E512F">
      <w:pPr>
        <w:keepNext w:val="0"/>
        <w:keepLines w:val="0"/>
        <w:widowControl/>
        <w:numPr>
          <w:ilvl w:val="1"/>
          <w:numId w:val="30"/>
        </w:numPr>
        <w:suppressLineNumbers w:val="0"/>
        <w:tabs>
          <w:tab w:val="left" w:pos="1440"/>
        </w:tabs>
        <w:spacing w:before="0" w:beforeAutospacing="1" w:after="0" w:afterAutospacing="1"/>
        <w:ind w:left="1440" w:hanging="360"/>
      </w:pPr>
      <w:r>
        <w:t>For DROPDOWN (objective).</w:t>
      </w:r>
    </w:p>
    <w:p w14:paraId="728537E5">
      <w:pPr>
        <w:keepNext w:val="0"/>
        <w:keepLines w:val="0"/>
        <w:widowControl/>
        <w:numPr>
          <w:ilvl w:val="1"/>
          <w:numId w:val="30"/>
        </w:numPr>
        <w:suppressLineNumbers w:val="0"/>
        <w:tabs>
          <w:tab w:val="left" w:pos="1440"/>
        </w:tabs>
        <w:spacing w:before="0" w:beforeAutospacing="1" w:after="0" w:afterAutospacing="1"/>
        <w:ind w:left="1440" w:hanging="360"/>
      </w:pPr>
      <w:r>
        <w:t>Has options and a text answer.</w:t>
      </w:r>
    </w:p>
    <w:p w14:paraId="2E0FE96F">
      <w:pPr>
        <w:keepNext w:val="0"/>
        <w:keepLines w:val="0"/>
        <w:widowControl/>
        <w:numPr>
          <w:ilvl w:val="0"/>
          <w:numId w:val="23"/>
        </w:numPr>
        <w:suppressLineNumbers w:val="0"/>
        <w:spacing w:before="0" w:beforeAutospacing="1" w:after="0" w:afterAutospacing="1"/>
        <w:ind w:left="720" w:hanging="360"/>
      </w:pPr>
      <w:r>
        <w:t xml:space="preserve">IImageHotspotQuestion </w:t>
      </w:r>
    </w:p>
    <w:p w14:paraId="06E7547C">
      <w:pPr>
        <w:keepNext w:val="0"/>
        <w:keepLines w:val="0"/>
        <w:widowControl/>
        <w:numPr>
          <w:ilvl w:val="1"/>
          <w:numId w:val="31"/>
        </w:numPr>
        <w:suppressLineNumbers w:val="0"/>
        <w:tabs>
          <w:tab w:val="left" w:pos="1440"/>
        </w:tabs>
        <w:spacing w:before="0" w:beforeAutospacing="1" w:after="0" w:afterAutospacing="1"/>
        <w:ind w:left="1440" w:hanging="360"/>
      </w:pPr>
      <w:r>
        <w:t>For IMAGE_HOTSPOT (objective).</w:t>
      </w:r>
    </w:p>
    <w:p w14:paraId="591AA95F">
      <w:pPr>
        <w:keepNext w:val="0"/>
        <w:keepLines w:val="0"/>
        <w:widowControl/>
        <w:numPr>
          <w:ilvl w:val="1"/>
          <w:numId w:val="31"/>
        </w:numPr>
        <w:suppressLineNumbers w:val="0"/>
        <w:tabs>
          <w:tab w:val="left" w:pos="1440"/>
        </w:tabs>
        <w:spacing w:before="0" w:beforeAutospacing="1" w:after="0" w:afterAutospacing="1"/>
        <w:ind w:left="1440" w:hanging="360"/>
      </w:pPr>
      <w:r>
        <w:t>Has an imageUrl, hotspots, and a coordinates answer.</w:t>
      </w:r>
    </w:p>
    <w:p w14:paraId="398F3AC4">
      <w:pPr>
        <w:keepNext w:val="0"/>
        <w:keepLines w:val="0"/>
        <w:widowControl/>
        <w:numPr>
          <w:ilvl w:val="0"/>
          <w:numId w:val="23"/>
        </w:numPr>
        <w:suppressLineNumbers w:val="0"/>
        <w:spacing w:before="0" w:beforeAutospacing="1" w:after="0" w:afterAutospacing="1"/>
        <w:ind w:left="720" w:hanging="360"/>
      </w:pPr>
      <w:r>
        <w:t xml:space="preserve">IImageTaggingQuestion </w:t>
      </w:r>
    </w:p>
    <w:p w14:paraId="5088DF2E">
      <w:pPr>
        <w:keepNext w:val="0"/>
        <w:keepLines w:val="0"/>
        <w:widowControl/>
        <w:numPr>
          <w:ilvl w:val="1"/>
          <w:numId w:val="32"/>
        </w:numPr>
        <w:suppressLineNumbers w:val="0"/>
        <w:tabs>
          <w:tab w:val="left" w:pos="1440"/>
        </w:tabs>
        <w:spacing w:before="0" w:beforeAutospacing="1" w:after="0" w:afterAutospacing="1"/>
        <w:ind w:left="1440" w:hanging="360"/>
      </w:pPr>
      <w:r>
        <w:t>For IMAGE_TAGGING (objective).</w:t>
      </w:r>
    </w:p>
    <w:p w14:paraId="13955EDE">
      <w:pPr>
        <w:keepNext w:val="0"/>
        <w:keepLines w:val="0"/>
        <w:widowControl/>
        <w:numPr>
          <w:ilvl w:val="1"/>
          <w:numId w:val="32"/>
        </w:numPr>
        <w:suppressLineNumbers w:val="0"/>
        <w:tabs>
          <w:tab w:val="left" w:pos="1440"/>
        </w:tabs>
        <w:spacing w:before="0" w:beforeAutospacing="1" w:after="0" w:afterAutospacing="1"/>
        <w:ind w:left="1440" w:hanging="360"/>
      </w:pPr>
      <w:r>
        <w:t>Has an imageUrl, labels, and an array-labeling answer.</w:t>
      </w:r>
    </w:p>
    <w:p w14:paraId="2B09A064">
      <w:pPr>
        <w:keepNext w:val="0"/>
        <w:keepLines w:val="0"/>
        <w:widowControl/>
        <w:numPr>
          <w:ilvl w:val="0"/>
          <w:numId w:val="23"/>
        </w:numPr>
        <w:suppressLineNumbers w:val="0"/>
        <w:spacing w:before="0" w:beforeAutospacing="1" w:after="0" w:afterAutospacing="1"/>
        <w:ind w:left="720" w:hanging="360"/>
      </w:pPr>
      <w:r>
        <w:t xml:space="preserve">IClassifyQuestion </w:t>
      </w:r>
    </w:p>
    <w:p w14:paraId="3D10177A">
      <w:pPr>
        <w:keepNext w:val="0"/>
        <w:keepLines w:val="0"/>
        <w:widowControl/>
        <w:numPr>
          <w:ilvl w:val="1"/>
          <w:numId w:val="33"/>
        </w:numPr>
        <w:suppressLineNumbers w:val="0"/>
        <w:tabs>
          <w:tab w:val="left" w:pos="1440"/>
        </w:tabs>
        <w:spacing w:before="0" w:beforeAutospacing="1" w:after="0" w:afterAutospacing="1"/>
        <w:ind w:left="1440" w:hanging="360"/>
      </w:pPr>
      <w:r>
        <w:t>For CLASSIFY (objective).</w:t>
      </w:r>
    </w:p>
    <w:p w14:paraId="23D04D32">
      <w:pPr>
        <w:keepNext w:val="0"/>
        <w:keepLines w:val="0"/>
        <w:widowControl/>
        <w:numPr>
          <w:ilvl w:val="1"/>
          <w:numId w:val="33"/>
        </w:numPr>
        <w:suppressLineNumbers w:val="0"/>
        <w:tabs>
          <w:tab w:val="left" w:pos="1440"/>
        </w:tabs>
        <w:spacing w:before="0" w:beforeAutospacing="1" w:after="0" w:afterAutospacing="1"/>
        <w:ind w:left="1440" w:hanging="360"/>
      </w:pPr>
      <w:r>
        <w:t>Has items, categories, and an array-categorize answer.</w:t>
      </w:r>
    </w:p>
    <w:p w14:paraId="3C5FA59F">
      <w:pPr>
        <w:keepNext w:val="0"/>
        <w:keepLines w:val="0"/>
        <w:widowControl/>
        <w:numPr>
          <w:ilvl w:val="0"/>
          <w:numId w:val="23"/>
        </w:numPr>
        <w:suppressLineNumbers w:val="0"/>
        <w:spacing w:before="0" w:beforeAutospacing="1" w:after="0" w:afterAutospacing="1"/>
        <w:ind w:left="720" w:hanging="360"/>
      </w:pPr>
      <w:r>
        <w:t xml:space="preserve">ISurveyQuestion </w:t>
      </w:r>
    </w:p>
    <w:p w14:paraId="472AD5A1">
      <w:pPr>
        <w:keepNext w:val="0"/>
        <w:keepLines w:val="0"/>
        <w:widowControl/>
        <w:numPr>
          <w:ilvl w:val="1"/>
          <w:numId w:val="34"/>
        </w:numPr>
        <w:suppressLineNumbers w:val="0"/>
        <w:tabs>
          <w:tab w:val="left" w:pos="1440"/>
        </w:tabs>
        <w:spacing w:before="0" w:beforeAutospacing="1" w:after="0" w:afterAutospacing="1"/>
        <w:ind w:left="1440" w:hanging="360"/>
      </w:pPr>
      <w:r>
        <w:t>For SURVEY (non_evaluated).</w:t>
      </w:r>
    </w:p>
    <w:p w14:paraId="393C1E6C">
      <w:pPr>
        <w:keepNext w:val="0"/>
        <w:keepLines w:val="0"/>
        <w:widowControl/>
        <w:numPr>
          <w:ilvl w:val="1"/>
          <w:numId w:val="34"/>
        </w:numPr>
        <w:suppressLineNumbers w:val="0"/>
        <w:tabs>
          <w:tab w:val="left" w:pos="1440"/>
        </w:tabs>
        <w:spacing w:before="0" w:beforeAutospacing="1" w:after="0" w:afterAutospacing="1"/>
        <w:ind w:left="1440" w:hanging="360"/>
      </w:pPr>
      <w:r>
        <w:t>Has options and a text answer; no correct/incorrect evaluation.</w:t>
      </w:r>
    </w:p>
    <w:p w14:paraId="4D9F772B">
      <w:pPr>
        <w:keepNext w:val="0"/>
        <w:keepLines w:val="0"/>
        <w:widowControl/>
        <w:numPr>
          <w:ilvl w:val="0"/>
          <w:numId w:val="23"/>
        </w:numPr>
        <w:suppressLineNumbers w:val="0"/>
        <w:spacing w:before="0" w:beforeAutospacing="1" w:after="0" w:afterAutospacing="1"/>
        <w:ind w:left="720" w:hanging="360"/>
      </w:pPr>
      <w:r>
        <w:t xml:space="preserve">IMathInputQuestion </w:t>
      </w:r>
    </w:p>
    <w:p w14:paraId="1083054D">
      <w:pPr>
        <w:keepNext w:val="0"/>
        <w:keepLines w:val="0"/>
        <w:widowControl/>
        <w:numPr>
          <w:ilvl w:val="1"/>
          <w:numId w:val="35"/>
        </w:numPr>
        <w:suppressLineNumbers w:val="0"/>
        <w:tabs>
          <w:tab w:val="left" w:pos="1440"/>
        </w:tabs>
        <w:spacing w:before="0" w:beforeAutospacing="1" w:after="0" w:afterAutospacing="1"/>
        <w:ind w:left="1440" w:hanging="360"/>
      </w:pPr>
      <w:r>
        <w:t>For MATH_INPUT (objective).</w:t>
      </w:r>
    </w:p>
    <w:p w14:paraId="54DF7E18">
      <w:pPr>
        <w:keepNext w:val="0"/>
        <w:keepLines w:val="0"/>
        <w:widowControl/>
        <w:numPr>
          <w:ilvl w:val="1"/>
          <w:numId w:val="35"/>
        </w:numPr>
        <w:suppressLineNumbers w:val="0"/>
        <w:tabs>
          <w:tab w:val="left" w:pos="1440"/>
        </w:tabs>
        <w:spacing w:before="0" w:beforeAutospacing="1" w:after="0" w:afterAutospacing="1"/>
        <w:ind w:left="1440" w:hanging="360"/>
      </w:pPr>
      <w:r>
        <w:t>Has an equation and a text answer (math notation).</w:t>
      </w:r>
    </w:p>
    <w:p w14:paraId="1746B54B">
      <w:pPr>
        <w:keepNext w:val="0"/>
        <w:keepLines w:val="0"/>
        <w:widowControl/>
        <w:numPr>
          <w:ilvl w:val="0"/>
          <w:numId w:val="23"/>
        </w:numPr>
        <w:suppressLineNumbers w:val="0"/>
        <w:spacing w:before="0" w:beforeAutospacing="1" w:after="0" w:afterAutospacing="1"/>
        <w:ind w:left="720" w:hanging="360"/>
      </w:pPr>
      <w:r>
        <w:t xml:space="preserve">IGraphPlottingQuestion </w:t>
      </w:r>
    </w:p>
    <w:p w14:paraId="153BF064">
      <w:pPr>
        <w:keepNext w:val="0"/>
        <w:keepLines w:val="0"/>
        <w:widowControl/>
        <w:numPr>
          <w:ilvl w:val="1"/>
          <w:numId w:val="36"/>
        </w:numPr>
        <w:suppressLineNumbers w:val="0"/>
        <w:tabs>
          <w:tab w:val="left" w:pos="1440"/>
        </w:tabs>
        <w:spacing w:before="0" w:beforeAutospacing="1" w:after="0" w:afterAutospacing="1"/>
        <w:ind w:left="1440" w:hanging="360"/>
      </w:pPr>
      <w:r>
        <w:t>For GRAPH_PLOTTING (objective).</w:t>
      </w:r>
    </w:p>
    <w:p w14:paraId="4AA271F0">
      <w:pPr>
        <w:keepNext w:val="0"/>
        <w:keepLines w:val="0"/>
        <w:widowControl/>
        <w:numPr>
          <w:ilvl w:val="1"/>
          <w:numId w:val="36"/>
        </w:numPr>
        <w:suppressLineNumbers w:val="0"/>
        <w:tabs>
          <w:tab w:val="left" w:pos="1440"/>
        </w:tabs>
        <w:spacing w:before="0" w:beforeAutospacing="1" w:after="0" w:afterAutospacing="1"/>
        <w:ind w:left="1440" w:hanging="360"/>
      </w:pPr>
      <w:r>
        <w:t>Has a graphType, dataPoints, and an array-graphing answer.</w:t>
      </w:r>
    </w:p>
    <w:p w14:paraId="4EE8A4E5">
      <w:pPr>
        <w:pStyle w:val="4"/>
        <w:keepNext w:val="0"/>
        <w:keepLines w:val="0"/>
        <w:widowControl/>
        <w:suppressLineNumbers w:val="0"/>
      </w:pPr>
      <w:r>
        <w:t xml:space="preserve">5. </w:t>
      </w:r>
      <w:r>
        <w:rPr>
          <w:rStyle w:val="11"/>
        </w:rPr>
        <w:t>Key Changes and Alignment with Requirements</w:t>
      </w:r>
    </w:p>
    <w:p w14:paraId="3ED9EF0B">
      <w:pPr>
        <w:keepNext w:val="0"/>
        <w:keepLines w:val="0"/>
        <w:widowControl/>
        <w:numPr>
          <w:ilvl w:val="0"/>
          <w:numId w:val="37"/>
        </w:numPr>
        <w:suppressLineNumbers w:val="0"/>
        <w:spacing w:before="0" w:beforeAutospacing="1" w:after="0" w:afterAutospacing="1"/>
        <w:ind w:left="720" w:hanging="360"/>
      </w:pPr>
      <w:r>
        <w:rPr>
          <w:rStyle w:val="11"/>
        </w:rPr>
        <w:t>Objective and Survey Only</w:t>
      </w:r>
      <w:r>
        <w:t>: Removed subjective question types (e.g., VIDEO_RESPONSE, AUDIO_RESPONSE) and their interfaces, keeping only types from the JSON with answer_type: "objective" or "non_evaluated".</w:t>
      </w:r>
    </w:p>
    <w:p w14:paraId="07AFEF55">
      <w:pPr>
        <w:keepNext w:val="0"/>
        <w:keepLines w:val="0"/>
        <w:widowControl/>
        <w:numPr>
          <w:ilvl w:val="0"/>
          <w:numId w:val="37"/>
        </w:numPr>
        <w:suppressLineNumbers w:val="0"/>
        <w:spacing w:before="0" w:beforeAutospacing="1" w:after="0" w:afterAutospacing="1"/>
        <w:ind w:left="720" w:hanging="360"/>
      </w:pPr>
      <w:r>
        <w:rPr>
          <w:rStyle w:val="11"/>
        </w:rPr>
        <w:t>JSON Alignment</w:t>
      </w:r>
      <w:r>
        <w:t>: QuestionType enum values match the code field in the JSON (e.g., MULTI_CHOICE instead of MULTIPLE_CHOICE). answerType field in IQuestion uses AnswerType enum to reflect objective or non_evaluated.</w:t>
      </w:r>
    </w:p>
    <w:p w14:paraId="656A0933">
      <w:pPr>
        <w:keepNext w:val="0"/>
        <w:keepLines w:val="0"/>
        <w:widowControl/>
        <w:numPr>
          <w:ilvl w:val="0"/>
          <w:numId w:val="37"/>
        </w:numPr>
        <w:suppressLineNumbers w:val="0"/>
        <w:spacing w:before="0" w:beforeAutospacing="1" w:after="0" w:afterAutospacing="1"/>
        <w:ind w:left="720" w:hanging="360"/>
      </w:pPr>
      <w:r>
        <w:rPr>
          <w:rStyle w:val="11"/>
        </w:rPr>
        <w:t xml:space="preserve">No </w:t>
      </w:r>
      <w:r>
        <w:t>any</w:t>
      </w:r>
      <w:r>
        <w:rPr>
          <w:rStyle w:val="11"/>
        </w:rPr>
        <w:t xml:space="preserve"> Usage</w:t>
      </w:r>
      <w:r>
        <w:t>: Replaced any in IQuizState and IQuizGame with AnswerValue, ensuring type safety.</w:t>
      </w:r>
    </w:p>
    <w:p w14:paraId="4E33B1CD">
      <w:pPr>
        <w:keepNext w:val="0"/>
        <w:keepLines w:val="0"/>
        <w:widowControl/>
        <w:numPr>
          <w:ilvl w:val="0"/>
          <w:numId w:val="37"/>
        </w:numPr>
        <w:suppressLineNumbers w:val="0"/>
        <w:spacing w:before="0" w:beforeAutospacing="1" w:after="0" w:afterAutospacing="1"/>
        <w:ind w:left="720" w:hanging="360"/>
      </w:pPr>
      <w:r>
        <w:rPr>
          <w:rStyle w:val="11"/>
        </w:rPr>
        <w:t>Backend Mapping</w:t>
      </w:r>
      <w:r>
        <w:t>: Naming and structure (e.g., code, answer_type) align with the JSON for seamless backend integration.</w:t>
      </w:r>
    </w:p>
    <w:p w14:paraId="6CA0A761">
      <w:pPr>
        <w:pStyle w:val="4"/>
        <w:keepNext w:val="0"/>
        <w:keepLines w:val="0"/>
        <w:widowControl/>
        <w:suppressLineNumbers w:val="0"/>
      </w:pPr>
      <w:r>
        <w:t xml:space="preserve">6. </w:t>
      </w:r>
      <w:r>
        <w:rPr>
          <w:rStyle w:val="11"/>
        </w:rPr>
        <w:t>How It Works Together</w:t>
      </w:r>
    </w:p>
    <w:p w14:paraId="255B195F">
      <w:pPr>
        <w:keepNext w:val="0"/>
        <w:keepLines w:val="0"/>
        <w:widowControl/>
        <w:numPr>
          <w:ilvl w:val="0"/>
          <w:numId w:val="38"/>
        </w:numPr>
        <w:suppressLineNumbers w:val="0"/>
        <w:spacing w:before="0" w:beforeAutospacing="1" w:after="0" w:afterAutospacing="1"/>
        <w:ind w:left="720" w:hanging="360"/>
      </w:pPr>
      <w:r>
        <w:rPr>
          <w:rStyle w:val="11"/>
        </w:rPr>
        <w:t>Quiz Flow</w:t>
      </w:r>
      <w:r>
        <w:t>: The IQuizGame manages the quiz, using IQuizState to track progress. Questions (IQuestion) are loaded, and users submit answers (IAnswer) via submitAnswer.</w:t>
      </w:r>
    </w:p>
    <w:p w14:paraId="76D93C63">
      <w:pPr>
        <w:keepNext w:val="0"/>
        <w:keepLines w:val="0"/>
        <w:widowControl/>
        <w:numPr>
          <w:ilvl w:val="0"/>
          <w:numId w:val="38"/>
        </w:numPr>
        <w:suppressLineNumbers w:val="0"/>
        <w:spacing w:before="0" w:beforeAutospacing="1" w:after="0" w:afterAutospacing="1"/>
        <w:ind w:left="720" w:hanging="360"/>
      </w:pPr>
      <w:r>
        <w:rPr>
          <w:rStyle w:val="11"/>
        </w:rPr>
        <w:t>Objective Grading</w:t>
      </w:r>
      <w:r>
        <w:t>: For objective questions, IAnswerValidator checks answers against correctAnswer, updating the score in IQuizState.</w:t>
      </w:r>
    </w:p>
    <w:p w14:paraId="7FCE9DFA">
      <w:pPr>
        <w:keepNext w:val="0"/>
        <w:keepLines w:val="0"/>
        <w:widowControl/>
        <w:numPr>
          <w:ilvl w:val="0"/>
          <w:numId w:val="38"/>
        </w:numPr>
        <w:suppressLineNumbers w:val="0"/>
        <w:spacing w:before="0" w:beforeAutospacing="1" w:after="0" w:afterAutospacing="1"/>
        <w:ind w:left="720" w:hanging="360"/>
      </w:pPr>
      <w:r>
        <w:rPr>
          <w:rStyle w:val="11"/>
        </w:rPr>
        <w:t>Survey Handling</w:t>
      </w:r>
      <w:r>
        <w:t>: Survey questions collect answers without grading, storing them in userAnswers for statistical analysis.</w:t>
      </w:r>
    </w:p>
    <w:p w14:paraId="146F5E25">
      <w:pPr>
        <w:keepNext w:val="0"/>
        <w:keepLines w:val="0"/>
        <w:widowControl/>
        <w:numPr>
          <w:ilvl w:val="0"/>
          <w:numId w:val="38"/>
        </w:numPr>
        <w:suppressLineNumbers w:val="0"/>
        <w:spacing w:before="0" w:beforeAutospacing="1" w:after="0" w:afterAutospacing="1"/>
        <w:ind w:left="720" w:hanging="360"/>
      </w:pPr>
      <w:r>
        <w:rPr>
          <w:rStyle w:val="11"/>
        </w:rPr>
        <w:t>Type Safety</w:t>
      </w:r>
      <w:r>
        <w:t>: Generics in IQuestion&lt;T&gt; ensure each question type has the correct AnswerValue type, preventing errors.</w:t>
      </w:r>
    </w:p>
    <w:p w14:paraId="0000001D"/>
    <w:bookmarkEnd w:id="1"/>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6F7BD"/>
    <w:multiLevelType w:val="multilevel"/>
    <w:tmpl w:val="8C26F7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A94390"/>
    <w:multiLevelType w:val="multilevel"/>
    <w:tmpl w:val="9FA94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EB3DD8"/>
    <w:multiLevelType w:val="multilevel"/>
    <w:tmpl w:val="AEEB3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1F7A33F"/>
    <w:multiLevelType w:val="multilevel"/>
    <w:tmpl w:val="21F7A3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47A327"/>
    <w:multiLevelType w:val="multilevel"/>
    <w:tmpl w:val="5747A3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6EE474"/>
    <w:multiLevelType w:val="multilevel"/>
    <w:tmpl w:val="596EE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8"/>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5C975A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2025-04-28T02:29:11Z</dcterms:created>
  <dc:creator>Minh</dc:creator>
  <cp:lastModifiedBy>Pham Cong Minh (K17 HCM)</cp:lastModifiedBy>
  <dcterms:modified xsi:type="dcterms:W3CDTF">2025-04-28T02:29:37Z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0DF8A4AA1C2D48DE83CDC980BEBE1663_12</vt:lpwstr>
  </property>
</Properties>
</file>